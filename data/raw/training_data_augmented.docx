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它仍然有点凶猛，而且似乎已经消失了</w:t>
      </w:r>
    </w:p>
    <w:p>
      <w:r>
        <w:t>也许被压制得太大后，听起来很弱</w:t>
      </w:r>
    </w:p>
    <w:p>
      <w:r>
        <w:t>人声和伴奏不匹配</w:t>
      </w:r>
    </w:p>
    <w:p>
      <w:r>
        <w:t>更加强烈</w:t>
      </w:r>
    </w:p>
    <w:p>
      <w:r>
        <w:t>总体声音可以稍微拖回一点。现在，聆听体验有点前进，所以我想拥有一种整体上迷宫的感觉。</w:t>
      </w:r>
    </w:p>
    <w:p>
      <w:r>
        <w:t>Adibs也可能更安静</w:t>
      </w:r>
    </w:p>
    <w:p>
      <w:r>
        <w:t>声音离耳朵更远</w:t>
      </w:r>
    </w:p>
    <w:p>
      <w:r>
        <w:t>声音与耳朵更相关</w:t>
      </w:r>
    </w:p>
    <w:p>
      <w:r>
        <w:t>声音更圆</w:t>
      </w:r>
    </w:p>
    <w:p>
      <w:r>
        <w:t>想要朋克后decade废</w:t>
      </w:r>
    </w:p>
    <w:p>
      <w:r>
        <w:t>想要教堂里的混响</w:t>
      </w:r>
    </w:p>
    <w:p>
      <w:r>
        <w:t>如果您想要一点声音，请不要聚集在中间。</w:t>
      </w:r>
    </w:p>
    <w:p>
      <w:r>
        <w:t>女孩变得更甜</w:t>
      </w:r>
    </w:p>
    <w:p>
      <w:r>
        <w:t>想要整体磁性</w:t>
      </w:r>
    </w:p>
    <w:p>
      <w:r>
        <w:t>然后伴奏的声音有点小</w:t>
      </w:r>
    </w:p>
    <w:p>
      <w:r>
        <w:t>1：06-1：17在1:06之前没有空间的感觉听起来像在1:06之后的录音室里</w:t>
      </w:r>
    </w:p>
    <w:p>
      <w:r>
        <w:t>如果听起来很干净，请不要太电</w:t>
      </w:r>
    </w:p>
    <w:p>
      <w:r>
        <w:t>可能是更干净的</w:t>
      </w:r>
    </w:p>
    <w:p>
      <w:r>
        <w:t>可以添加什么清洁？</w:t>
      </w:r>
    </w:p>
    <w:p>
      <w:r>
        <w:t>总体人声现在可以更大，伴奏似乎有点大</w:t>
      </w:r>
    </w:p>
    <w:p>
      <w:r>
        <w:t>感觉就像有点嗓音在伴奏上漂浮，但不会下沉</w:t>
      </w:r>
    </w:p>
    <w:p>
      <w:r>
        <w:t>感觉小一点</w:t>
      </w:r>
    </w:p>
    <w:p>
      <w:r>
        <w:t>放一点音场</w:t>
      </w:r>
    </w:p>
    <w:p>
      <w:r>
        <w:t>声音突出</w:t>
      </w:r>
    </w:p>
    <w:p>
      <w:r>
        <w:t>下来</w:t>
      </w:r>
    </w:p>
    <w:p>
      <w:r>
        <w:t>自动调谐变得沉重</w:t>
      </w:r>
    </w:p>
    <w:p>
      <w:r>
        <w:t>太强粒状</w:t>
      </w:r>
    </w:p>
    <w:p>
      <w:r>
        <w:t>弱</w:t>
      </w:r>
    </w:p>
    <w:p>
      <w:r>
        <w:t>句子按下</w:t>
      </w:r>
    </w:p>
    <w:p>
      <w:r>
        <w:t>低音很大</w:t>
      </w:r>
    </w:p>
    <w:p>
      <w:r>
        <w:t>伴奏背后的人声的一部分</w:t>
      </w:r>
    </w:p>
    <w:p>
      <w:r>
        <w:t>当乐器独奏时，人声就会放开</w:t>
      </w:r>
    </w:p>
    <w:p>
      <w:r>
        <w:t>能量主要集中在培养基和高伴奏中。可以控制中频和高频。</w:t>
      </w:r>
    </w:p>
    <w:p>
      <w:r>
        <w:t>声音被埋在下面</w:t>
      </w:r>
    </w:p>
    <w:p>
      <w:r>
        <w:t>另外，整首歌还有更多的空间</w:t>
      </w:r>
    </w:p>
    <w:p>
      <w:r>
        <w:t>我在考虑一下一点“滑动”</w:t>
      </w:r>
    </w:p>
    <w:p>
      <w:r>
        <w:t>感觉有点连贯</w:t>
      </w:r>
    </w:p>
    <w:p>
      <w:r>
        <w:t>那我可以帮助我鼻音吗</w:t>
      </w:r>
    </w:p>
    <w:p>
      <w:r>
        <w:t>添加更少的空间</w:t>
      </w:r>
    </w:p>
    <w:p>
      <w:r>
        <w:t>手机声音的空间感觉更加足够，然后声音向后倒退</w:t>
      </w:r>
    </w:p>
    <w:p>
      <w:r>
        <w:t>然后钩的呼吸减弱了</w:t>
      </w:r>
    </w:p>
    <w:p>
      <w:r>
        <w:t>声音可以控制一些高频，然后去除音调，听起来很明亮</w:t>
      </w:r>
    </w:p>
    <w:p>
      <w:r>
        <w:t>中和低零件具有较重的饱和度，在中和低零件中导致厚度和浊度。</w:t>
      </w:r>
    </w:p>
    <w:p>
      <w:r>
        <w:t>只是太操了</w:t>
      </w:r>
    </w:p>
    <w:p>
      <w:r>
        <w:t>但是你感觉自己的声音在节拍上漂浮</w:t>
      </w:r>
    </w:p>
    <w:p>
      <w:r>
        <w:t>不是有点无聊</w:t>
      </w:r>
    </w:p>
    <w:p>
      <w:r>
        <w:t>还有更多虚幻的Lala La la la tune</w:t>
      </w:r>
    </w:p>
    <w:p>
      <w:r>
        <w:t>有三维的感觉吗</w:t>
      </w:r>
    </w:p>
    <w:p>
      <w:r>
        <w:t>最好扩大声音领域以区分它</w:t>
      </w:r>
    </w:p>
    <w:p>
      <w:r>
        <w:t>但是卷与您的效果大致相同。你可以有所作为</w:t>
      </w:r>
    </w:p>
    <w:p>
      <w:r>
        <w:t>声音可以较低</w:t>
      </w:r>
    </w:p>
    <w:p>
      <w:r>
        <w:t>温柔的生活中有更多的空间</w:t>
      </w:r>
    </w:p>
    <w:p>
      <w:r>
        <w:t>您可以打开电力以使声音更厚</w:t>
      </w:r>
    </w:p>
    <w:p>
      <w:r>
        <w:t>然后我的和谐的声音和混响稍小</w:t>
      </w:r>
    </w:p>
    <w:p>
      <w:r>
        <w:t>然后声音更渗透，我想要的粒度更明显</w:t>
      </w:r>
    </w:p>
    <w:p>
      <w:r>
        <w:t>所以我想让它更厚</w:t>
      </w:r>
    </w:p>
    <w:p>
      <w:r>
        <w:t>我喜欢声音更扎实</w:t>
      </w:r>
    </w:p>
    <w:p>
      <w:r>
        <w:t>可以更深入</w:t>
      </w:r>
    </w:p>
    <w:p>
      <w:r>
        <w:t>你能稍微压紧声音吗</w:t>
      </w:r>
    </w:p>
    <w:p>
      <w:r>
        <w:t>巨大的沙沙作响</w:t>
      </w:r>
    </w:p>
    <w:p>
      <w:r>
        <w:t>总的来说有点脏</w:t>
      </w:r>
    </w:p>
    <w:p>
      <w:r>
        <w:t>声音处理更干净</w:t>
      </w:r>
    </w:p>
    <w:p>
      <w:r>
        <w:t>可以使声音更容易识别吗</w:t>
      </w:r>
    </w:p>
    <w:p>
      <w:r>
        <w:t>增加我的鼻子</w:t>
      </w:r>
    </w:p>
    <w:p>
      <w:r>
        <w:t>给我的押韵更多</w:t>
      </w:r>
    </w:p>
    <w:p>
      <w:r>
        <w:t>打破我的声音</w:t>
      </w:r>
    </w:p>
    <w:p>
      <w:r>
        <w:t>呼吸声音太大</w:t>
      </w:r>
    </w:p>
    <w:p>
      <w:r>
        <w:t>严重的声音吞咽</w:t>
      </w:r>
    </w:p>
    <w:p>
      <w:r>
        <w:t>整个气氛更安静</w:t>
      </w:r>
    </w:p>
    <w:p>
      <w:r>
        <w:t>更柔软，更顺畅</w:t>
      </w:r>
    </w:p>
    <w:p>
      <w:r>
        <w:t>人声小一点</w:t>
      </w:r>
    </w:p>
    <w:p>
      <w:r>
        <w:t>更积极地混合声音</w:t>
      </w:r>
    </w:p>
    <w:p>
      <w:r>
        <w:t>人声有点工业</w:t>
      </w:r>
    </w:p>
    <w:p>
      <w:r>
        <w:t>混响有点工业</w:t>
      </w:r>
    </w:p>
    <w:p>
      <w:r>
        <w:t>声带模仿音乐厅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