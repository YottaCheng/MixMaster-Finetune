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但是感觉你的声音飘在beat上</w:t>
      </w:r>
    </w:p>
    <w:p>
      <w:r>
        <w:t>喜欢声音，喜欢音质，喜欢音效，喜欢音色</w:t>
      </w:r>
    </w:p>
    <w:p>
      <w:r>
        <w:t>加重我的鼻音</w:t>
      </w:r>
    </w:p>
    <w:p>
      <w:r>
        <w:t>乐器独奏时人声让开</w:t>
      </w:r>
    </w:p>
    <w:p>
      <w:r>
        <w:t>[音乐制作需求改写]</w:t>
      </w:r>
    </w:p>
    <w:p>
      <w:r>
        <w:t>It's challenging to</w:t>
      </w:r>
    </w:p>
    <w:p>
      <w:r>
        <w:t>想要人声再宽一点别聚集在中间</w:t>
      </w:r>
    </w:p>
    <w:p>
      <w:r>
        <w:t>还有就是整首歌的空间感可以再足一点，</w:t>
      </w:r>
    </w:p>
    <w:p>
      <w:r>
        <w:t>原始:乐器独奏时人声让开</w:t>
      </w:r>
    </w:p>
    <w:p>
      <w:r>
        <w:t>切的还是有点猛了，气势好像没了</w:t>
      </w:r>
    </w:p>
    <w:p>
      <w:r>
        <w:t>喜欢将声音实一点</w:t>
        <w:br/>
        <w:t>翻译:</w:t>
      </w:r>
    </w:p>
    <w:p>
      <w:r>
        <w:t>人声离耳朵远一点</w:t>
      </w:r>
    </w:p>
    <w:p>
      <w:r>
        <w:t>我就喜欢声音实一点</w:t>
      </w:r>
    </w:p>
    <w:p>
      <w:r>
        <w:t>还有就是整首歌的空间感可以再足一点</w:t>
      </w:r>
    </w:p>
    <w:p>
      <w:r>
        <w:t>巨沙沙的</w:t>
      </w:r>
    </w:p>
    <w:p>
      <w:r>
        <w:t>鲜为人知的</w:t>
        <w:br/>
        <w:t>[音乐</w:t>
      </w:r>
    </w:p>
    <w:p>
      <w:r>
        <w:t>想要整体有磁性</w:t>
      </w:r>
    </w:p>
    <w:p>
      <w:r>
        <w:t>加重我的 ________</w:t>
      </w:r>
    </w:p>
    <w:p>
      <w:r>
        <w:t>磁铁般的节奏，气势如虹</w:t>
      </w:r>
    </w:p>
    <w:p>
      <w:r>
        <w:t>人声更贴耳一点</w:t>
      </w:r>
    </w:p>
    <w:p>
      <w:r>
        <w:t>要求人声更加宽广，避免在中间聚集。</w:t>
      </w:r>
    </w:p>
    <w:p>
      <w:r>
        <w:t>哎呀，人声更贴耳</w:t>
      </w:r>
    </w:p>
    <w:p>
      <w:r>
        <w:t>想要整体有磁性, 且整体要易于操作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