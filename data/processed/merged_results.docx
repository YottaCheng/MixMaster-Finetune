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切的还是有点猛了，气势好像没了</w:t>
      </w:r>
    </w:p>
    <w:p>
      <w:r>
        <w:t>2. The cut is still a bit too harsh, the momentum seems to be lost.</w:t>
      </w:r>
    </w:p>
    <w:p>
      <w:r>
        <w:t>3. 这剪辑还是有点太生硬了，感觉失去了连贯性</w:t>
      </w:r>
    </w:p>
    <w:p>
      <w:r>
        <w:t>4. 切割得稍微有些过激，导致乐句的气势似乎有所减弱</w:t>
      </w:r>
    </w:p>
    <w:p>
      <w:r>
        <w:t>5. 切得太狠了，感觉气势都没了</w:t>
      </w:r>
    </w:p>
    <w:p>
      <w:r>
        <w:t>6. 需要更柔和一些，保持住那份细腻的情感</w:t>
      </w:r>
    </w:p>
    <w:p>
      <w:r>
        <w:t>7. 可能被压的太凶之后，显得听着很弱</w:t>
      </w:r>
    </w:p>
    <w:p>
      <w:r>
        <w:t>8. It might sound very weak after being suppressed too harshly.</w:t>
      </w:r>
    </w:p>
    <w:p>
      <w:r>
        <w:t>9. 被压制得太厉害后，它听起来可能非常弱</w:t>
      </w:r>
    </w:p>
    <w:p>
      <w:r>
        <w:t>10. 可能在被过度压缩后，听起来动态范围显得较弱</w:t>
      </w:r>
    </w:p>
    <w:p>
      <w:r>
        <w:t>11. 可能是被批评得太厉害了，所以听起来感觉很没底气</w:t>
      </w:r>
    </w:p>
    <w:p>
      <w:r>
        <w:t>12. 需要一种充满力量和活力的音乐，让人感觉振奋和强大</w:t>
      </w:r>
    </w:p>
    <w:p>
      <w:r>
        <w:t>13. 人声跟伴奏不贴</w:t>
      </w:r>
    </w:p>
    <w:p>
      <w:r>
        <w:t>14. The vocals and the accompaniment do not match.</w:t>
      </w:r>
    </w:p>
    <w:p>
      <w:r>
        <w:t>15. 人声和伴奏不匹配</w:t>
      </w:r>
    </w:p>
    <w:p>
      <w:r>
        <w:t>16. 人声与伴奏之间的融合度不足</w:t>
      </w:r>
    </w:p>
    <w:p>
      <w:r>
        <w:t>17. 人声和伴奏不合拍</w:t>
      </w:r>
    </w:p>
    <w:p>
      <w:r>
        <w:t>18. 人声与伴奏紧密结合</w:t>
      </w:r>
    </w:p>
    <w:p>
      <w:r>
        <w:t>19. 音色再出来一点更punchy一点</w:t>
      </w:r>
    </w:p>
    <w:p>
      <w:r>
        <w:t>20. The tone should come out a bit more punchy.</w:t>
      </w:r>
    </w:p>
    <w:p>
      <w:r>
        <w:t>21. 语气应该再有力一点</w:t>
      </w:r>
    </w:p>
    <w:p>
      <w:r>
        <w:t>22. 请让音色更加突出且更具冲击力</w:t>
      </w:r>
    </w:p>
    <w:p>
      <w:r>
        <w:t>23. 让声音更鲜明、更有冲击力一点</w:t>
      </w:r>
    </w:p>
    <w:p>
      <w:r>
        <w:t>24. 音色再柔和一点，更圆润一点</w:t>
      </w:r>
    </w:p>
    <w:p>
      <w:r>
        <w:t>25. 整体人声可以稍微往后拖一点点，现在听感上有一些前置了，想整体更layback感一些</w:t>
      </w:r>
    </w:p>
    <w:p>
      <w:r>
        <w:t>26. The overall vocals can be slightly pushed back a bit; currently, they sound a little too forward, and I want them to have a more laid-back feel.</w:t>
      </w:r>
    </w:p>
    <w:p>
      <w:r>
        <w:t>27. 整体的人声可以稍微往后退一点；目前听起来有点太靠前了，我希望它们能有一种更放松的感觉</w:t>
      </w:r>
    </w:p>
    <w:p>
      <w:r>
        <w:t>28. 整体人声可以稍微向后调整一点，目前听起来有些过于前置了，希望整体能够更加靠后一些，以达到更放松、更慵懒的效果</w:t>
      </w:r>
    </w:p>
    <w:p>
      <w:r>
        <w:t>29. 可以把人声稍微往后调一点，现在听起来有点靠前了，想让整体感觉更放松、更慵懒一些</w:t>
      </w:r>
    </w:p>
    <w:p>
      <w:r>
        <w:t>30. 整体人声需要更加前置一些，现在听感上有些靠后，希望整体感觉更突出、更具冲击力</w:t>
      </w:r>
    </w:p>
    <w:p>
      <w:r>
        <w:t>31. adibs的也可以小声一点</w:t>
      </w:r>
    </w:p>
    <w:p>
      <w:r>
        <w:t>32. adibs' can also be a bit quieter</w:t>
      </w:r>
    </w:p>
    <w:p>
      <w:r>
        <w:t>33. 阿迪布的也可以稍微安静一点</w:t>
      </w:r>
    </w:p>
    <w:p>
      <w:r>
        <w:t>34. Adibs的部分也可以稍微减弱一些音量</w:t>
      </w:r>
    </w:p>
    <w:p>
      <w:r>
        <w:t>35. adibs的也可以轻声一点</w:t>
      </w:r>
    </w:p>
    <w:p>
      <w:r>
        <w:t>36. adibs的音量需要大一些</w:t>
      </w:r>
    </w:p>
    <w:p>
      <w:r>
        <w:t>37. 人声离耳朵远一点</w:t>
      </w:r>
    </w:p>
    <w:p>
      <w:r>
        <w:t>38. The human voice is a bit farther from the ear.</w:t>
      </w:r>
    </w:p>
    <w:p>
      <w:r>
        <w:t>39. 人的声音离耳朵稍微远一点</w:t>
      </w:r>
    </w:p>
    <w:p>
      <w:r>
        <w:t>40. 将人声的位置稍微后移一些</w:t>
      </w:r>
    </w:p>
    <w:p>
      <w:r>
        <w:t>41. 让人声离耳朵远一些</w:t>
      </w:r>
    </w:p>
    <w:p>
      <w:r>
        <w:t>42. 人声离耳朵近一点</w:t>
      </w:r>
    </w:p>
    <w:p>
      <w:r>
        <w:t>43. 人声更贴耳一点</w:t>
      </w:r>
    </w:p>
    <w:p>
      <w:r>
        <w:t>44. The human voice is a bit closer to the ear.</w:t>
      </w:r>
    </w:p>
    <w:p>
      <w:r>
        <w:t>45. 人声离耳朵更近一些</w:t>
      </w:r>
    </w:p>
    <w:p>
      <w:r>
        <w:t>46. 人声更靠近听者一些，或者说让人声更加贴近耳朵</w:t>
      </w:r>
    </w:p>
    <w:p>
      <w:r>
        <w:t>47. 人声听起来更亲近一些</w:t>
      </w:r>
    </w:p>
    <w:p>
      <w:r>
        <w:t>48. 人声更遥远一点</w:t>
      </w:r>
    </w:p>
    <w:p>
      <w:r>
        <w:t>49. 人声更圆润一点</w:t>
      </w:r>
    </w:p>
    <w:p>
      <w:r>
        <w:t>50. The human voice is a bit more mellow.</w:t>
      </w:r>
    </w:p>
    <w:p>
      <w:r>
        <w:t>51. 人的声音更加圆润一些</w:t>
      </w:r>
    </w:p>
    <w:p>
      <w:r>
        <w:t>52. 人声更加丰满圆润一些</w:t>
      </w:r>
    </w:p>
    <w:p>
      <w:r>
        <w:t>53. 人声听起来更柔和一些</w:t>
      </w:r>
    </w:p>
    <w:p>
      <w:r>
        <w:t>54. 人声更尖锐一点</w:t>
      </w:r>
    </w:p>
    <w:p>
      <w:r>
        <w:t>55. 想要后朋克的颓废感</w:t>
      </w:r>
    </w:p>
    <w:p>
      <w:r>
        <w:t>56. Wanting the post-punk sense of decadence</w:t>
      </w:r>
    </w:p>
    <w:p>
      <w:r>
        <w:t>57. 想要后朋克的颓废感</w:t>
      </w:r>
    </w:p>
    <w:p>
      <w:r>
        <w:t>58. 希望呈现出后朋克风格中的那种颓废特质</w:t>
      </w:r>
    </w:p>
    <w:p>
      <w:r>
        <w:t>59. 想要那种后朋克的慵懒、随性又带点消极的感觉</w:t>
      </w:r>
    </w:p>
    <w:p>
      <w:r>
        <w:t>60. 需要充满活力与乐观的旋律</w:t>
      </w:r>
    </w:p>
    <w:p>
      <w:r>
        <w:t>61. 想要在教堂里的混响听感</w:t>
      </w:r>
    </w:p>
    <w:p>
      <w:r>
        <w:t>62. Wanting the reverberation sound in the church</w:t>
      </w:r>
    </w:p>
    <w:p>
      <w:r>
        <w:t>63. 想要教堂里的回声</w:t>
      </w:r>
    </w:p>
    <w:p>
      <w:r>
        <w:t>64. 希望在教堂环境中体验丰富的混响效果</w:t>
      </w:r>
    </w:p>
    <w:p>
      <w:r>
        <w:t>65. 想要在教堂里听到那种空旷回音的感觉</w:t>
      </w:r>
    </w:p>
    <w:p>
      <w:r>
        <w:t>66. 需要在无回声的干燥环境中聆听音乐</w:t>
      </w:r>
    </w:p>
    <w:p>
      <w:r>
        <w:t>67. 想要人声再宽一点别聚集在中间</w:t>
      </w:r>
    </w:p>
    <w:p>
      <w:r>
        <w:t>68. Want the vocals to be wider and not clustered in the middle</w:t>
      </w:r>
    </w:p>
    <w:p>
      <w:r>
        <w:t>69. 希望人声更宽广，不要集中在中间</w:t>
      </w:r>
    </w:p>
    <w:p>
      <w:r>
        <w:t>70. 希望人声的声像更宽广一些，不要集中在中央</w:t>
      </w:r>
    </w:p>
    <w:p>
      <w:r>
        <w:t>71. 希望人声听起来更宽广一些，不要只集中在中间</w:t>
      </w:r>
    </w:p>
    <w:p>
      <w:r>
        <w:t>72. 希望人声更加集中，不要分散得太开</w:t>
      </w:r>
    </w:p>
    <w:p>
      <w:r>
        <w:t>73. 女生做的更甜一点</w:t>
      </w:r>
    </w:p>
    <w:p>
      <w:r>
        <w:t>74. The girls make it a bit sweeter.</w:t>
      </w:r>
    </w:p>
    <w:p>
      <w:r>
        <w:t>75. 女孩们让它变得更甜美一些</w:t>
      </w:r>
    </w:p>
    <w:p>
      <w:r>
        <w:t>76. 女声部分可以处理得更加柔美一些</w:t>
      </w:r>
    </w:p>
    <w:p>
      <w:r>
        <w:t>77. 女生做得更甜一些</w:t>
      </w:r>
    </w:p>
    <w:p>
      <w:r>
        <w:t>78. 男生做的更酷一点</w:t>
      </w:r>
    </w:p>
    <w:p>
      <w:r>
        <w:t>79. 想要整体有磁性</w:t>
      </w:r>
    </w:p>
    <w:p>
      <w:r>
        <w:t>80. Want to have magnetism as a whole</w:t>
      </w:r>
    </w:p>
    <w:p>
      <w:r>
        <w:t>81. 想要整体上具有魅力</w:t>
      </w:r>
    </w:p>
    <w:p>
      <w:r>
        <w:t>82. 希望整体音色具有磁性特质</w:t>
      </w:r>
    </w:p>
    <w:p>
      <w:r>
        <w:t>83. 想要整个东西都有磁性</w:t>
      </w:r>
    </w:p>
    <w:p>
      <w:r>
        <w:t>84. 希望整体没有磁性</w:t>
      </w:r>
    </w:p>
    <w:p>
      <w:r>
        <w:t>85. 然后伴奏声音有点小</w:t>
      </w:r>
    </w:p>
    <w:p>
      <w:r>
        <w:t>86. Then the accompaniment sound is a bit low.</w:t>
      </w:r>
    </w:p>
    <w:p>
      <w:r>
        <w:t>87. 然后伴奏声音有点低</w:t>
      </w:r>
    </w:p>
    <w:p>
      <w:r>
        <w:t>88. 随后，伴奏的音量略显不足</w:t>
      </w:r>
    </w:p>
    <w:p>
      <w:r>
        <w:t>89. 然后伴奏的声音有点轻</w:t>
      </w:r>
    </w:p>
    <w:p>
      <w:r>
        <w:t>90. 伴奏声音大一些</w:t>
      </w:r>
    </w:p>
    <w:p>
      <w:r>
        <w:t>91. 1:06-1:17感觉声音没有空间感1:06之前感觉声音像在ktv 1:06之后感觉在录音棚</w:t>
      </w:r>
    </w:p>
    <w:p>
      <w:r>
        <w:t>92. 1:06-1:17 feels like the sound lacks spatial sense; before 1:06, it feels like the sound is in a KTV; after 1:06, it feels like it's in a recording studio.</w:t>
      </w:r>
    </w:p>
    <w:p>
      <w:r>
        <w:t>93. 1:06-1:17感觉声音缺乏空间感；1:06之前，感觉声音像是在KTV里；1:06之后，感觉像是在录音棚里</w:t>
      </w:r>
    </w:p>
    <w:p>
      <w:r>
        <w:t>94. 1:06至1:17段落中，声音缺乏空间感</w:t>
      </w:r>
    </w:p>
    <w:p>
      <w:r>
        <w:t>95. 简单来说就是： 1:06之前，声音听起来像是在KTV里唱的；1:06之后，声音听起来像是在录音棚里录的</w:t>
      </w:r>
    </w:p>
    <w:p>
      <w:r>
        <w:t>96. 1:06-1:17感觉声音充满空间感，1:06之前感觉声音像在录音棚，1:06之后感觉在KTV</w:t>
      </w:r>
    </w:p>
    <w:p>
      <w:r>
        <w:t>97. 声音干净一点别太电</w:t>
      </w:r>
    </w:p>
    <w:p>
      <w:r>
        <w:t>98. Make the sound cleaner and less electronic.</w:t>
      </w:r>
    </w:p>
    <w:p>
      <w:r>
        <w:t>99. 让声音更干净，减少电子感</w:t>
      </w:r>
    </w:p>
    <w:p>
      <w:r>
        <w:t>100. 请让音色更加纯净，减少电子音效的使用</w:t>
      </w:r>
    </w:p>
    <w:p>
      <w:r>
        <w:t>101. 让声音更自然一些，不要太电子化</w:t>
      </w:r>
    </w:p>
    <w:p>
      <w:r>
        <w:t>102. 声音浑厚一点，多用电音元素</w:t>
      </w:r>
    </w:p>
    <w:p>
      <w:r>
        <w:t>103. 可以再干净一点</w:t>
      </w:r>
    </w:p>
    <w:p>
      <w:r>
        <w:t>104. It can be a bit cleaner.</w:t>
      </w:r>
    </w:p>
    <w:p>
      <w:r>
        <w:t>105. 可以更干净一点</w:t>
      </w:r>
    </w:p>
    <w:p>
      <w:r>
        <w:t>106. 可以再纯净一些</w:t>
      </w:r>
    </w:p>
    <w:p>
      <w:r>
        <w:t>107. 可以更干净一些</w:t>
      </w:r>
    </w:p>
    <w:p>
      <w:r>
        <w:t>108. 可以再复杂一点</w:t>
      </w:r>
    </w:p>
    <w:p>
      <w:r>
        <w:t>109. 能加什么给整的干净一点不</w:t>
      </w:r>
    </w:p>
    <w:p>
      <w:r>
        <w:t>110. What can be added to make it cleaner?</w:t>
      </w:r>
    </w:p>
    <w:p>
      <w:r>
        <w:t>111. 可以添加什么让它更干净</w:t>
      </w:r>
    </w:p>
    <w:p>
      <w:r>
        <w:t>112. 能否添加一些元素使整体更加纯净简洁</w:t>
      </w:r>
    </w:p>
    <w:p>
      <w:r>
        <w:t>113. 可以加点什么让它变得更干净些吗</w:t>
      </w:r>
    </w:p>
    <w:p>
      <w:r>
        <w:t>114. 能让整首曲子听起来更复杂、更混乱一些吗</w:t>
      </w:r>
    </w:p>
    <w:p>
      <w:r>
        <w:t>115. 整体人声可以大一点现在伴奏好像有点大</w:t>
      </w:r>
    </w:p>
    <w:p>
      <w:r>
        <w:t>116. The overall vocals can be a bit louder now, the accompaniment seems a bit too loud.</w:t>
      </w:r>
    </w:p>
    <w:p>
      <w:r>
        <w:t>117. 整体的人声现在可以稍微大一点，伴奏似乎有点太响了</w:t>
      </w:r>
    </w:p>
    <w:p>
      <w:r>
        <w:t>118. 整体人声的音量可以适当增加，目前伴奏的音量略显过大</w:t>
      </w:r>
    </w:p>
    <w:p>
      <w:r>
        <w:t>119. 可以把人声调大一点，现在伴奏声音有点盖过人声了</w:t>
      </w:r>
    </w:p>
    <w:p>
      <w:r>
        <w:t>120. 整体伴奏可以大一点，现在人声好像有点大</w:t>
      </w:r>
    </w:p>
    <w:p>
      <w:r>
        <w:t>121. 感觉有点人声浮在伴奏上 没有沉下去</w:t>
      </w:r>
    </w:p>
    <w:p>
      <w:r>
        <w:t>122. It feels like the vocals are floating above the accompaniment and not sinking in.</w:t>
      </w:r>
    </w:p>
    <w:p>
      <w:r>
        <w:t>123. 感觉人声像是浮在伴奏之上，没有沉进去</w:t>
      </w:r>
    </w:p>
    <w:p>
      <w:r>
        <w:t>124. 感觉人声有些悬浮在伴奏之上，缺乏融合度</w:t>
      </w:r>
    </w:p>
    <w:p>
      <w:r>
        <w:t>125. 感觉人声有点飘在伴奏上面，没有很好地融合在一起</w:t>
      </w:r>
    </w:p>
    <w:p>
      <w:r>
        <w:t>126. 需要人声与伴奏紧密结合，完全融入其中</w:t>
      </w:r>
    </w:p>
    <w:p>
      <w:r>
        <w:t>127. 感觉空间感稍微小一点好</w:t>
      </w:r>
    </w:p>
    <w:p>
      <w:r>
        <w:t>128. Feel that a slightly smaller sense of space is better</w:t>
      </w:r>
    </w:p>
    <w:p>
      <w:r>
        <w:t>129. 感觉稍微小一点的空间感更好</w:t>
      </w:r>
    </w:p>
    <w:p>
      <w:r>
        <w:t>130. 感觉稍微减小一些混响空间会更好</w:t>
      </w:r>
    </w:p>
    <w:p>
      <w:r>
        <w:t>131. 感觉空间稍微紧凑一点更好</w:t>
      </w:r>
    </w:p>
    <w:p>
      <w:r>
        <w:t>132. 感觉空间感更大一些更好</w:t>
      </w:r>
    </w:p>
    <w:p>
      <w:r>
        <w:t>133. 声场再贴一点</w:t>
      </w:r>
    </w:p>
    <w:p>
      <w:r>
        <w:t>134. Move the sound field a bit closer.</w:t>
      </w:r>
    </w:p>
    <w:p>
      <w:r>
        <w:t>135. 将声场稍微移近一点</w:t>
      </w:r>
    </w:p>
    <w:p>
      <w:r>
        <w:t>136. 声场再紧凑一些</w:t>
      </w:r>
    </w:p>
    <w:p>
      <w:r>
        <w:t>137. 把声音调得更近一些</w:t>
      </w:r>
    </w:p>
    <w:p>
      <w:r>
        <w:t>138. 声场再宽广一点</w:t>
      </w:r>
    </w:p>
    <w:p>
      <w:r>
        <w:t>139. 人声凸出来吧</w:t>
      </w:r>
    </w:p>
    <w:p>
      <w:r>
        <w:t>140. Let the human voice stand out.</w:t>
      </w:r>
    </w:p>
    <w:p>
      <w:r>
        <w:t>141. 让人声脱颖而出</w:t>
      </w:r>
    </w:p>
    <w:p>
      <w:r>
        <w:t>142. 请将人声部分进行突出处理</w:t>
      </w:r>
    </w:p>
    <w:p>
      <w:r>
        <w:t>143. 让人声更突出一些</w:t>
      </w:r>
    </w:p>
    <w:p>
      <w:r>
        <w:t>144. 人声沉下去吧</w:t>
      </w:r>
    </w:p>
    <w:p>
      <w:r>
        <w:t>145. 混低一点吧</w:t>
      </w:r>
    </w:p>
    <w:p>
      <w:r>
        <w:t>146. Mix a bit lower</w:t>
      </w:r>
    </w:p>
    <w:p>
      <w:r>
        <w:t>147. 调低一点混音</w:t>
      </w:r>
    </w:p>
    <w:p>
      <w:r>
        <w:t>148. 请将低频部分稍微减弱一些</w:t>
      </w:r>
    </w:p>
    <w:p>
      <w:r>
        <w:t>149. 稍微低调一点吧</w:t>
      </w:r>
    </w:p>
    <w:p>
      <w:r>
        <w:t>150. 把混音调高一点吧</w:t>
      </w:r>
    </w:p>
    <w:p>
      <w:r>
        <w:t>151. Autotune挂的重了</w:t>
      </w:r>
    </w:p>
    <w:p>
      <w:r>
        <w:t>152. The Autotune is set too heavily.</w:t>
      </w:r>
    </w:p>
    <w:p>
      <w:r>
        <w:t>153. 自动调音设置得太重了</w:t>
      </w:r>
    </w:p>
    <w:p>
      <w:r>
        <w:t>154. 过度使用了音高修正（Autotune）技术</w:t>
      </w:r>
    </w:p>
    <w:p>
      <w:r>
        <w:t>155. Autotune开得太强了</w:t>
      </w:r>
    </w:p>
    <w:p>
      <w:r>
        <w:t>156. 完全不使用Autotune</w:t>
      </w:r>
    </w:p>
    <w:p>
      <w:r>
        <w:t>157. 颗粒感太强了有点粗</w:t>
      </w:r>
    </w:p>
    <w:p>
      <w:r>
        <w:t>158. The graininess is too strong, a bit coarse.</w:t>
      </w:r>
    </w:p>
    <w:p>
      <w:r>
        <w:t>159. 颗粒感太强，有点粗糙</w:t>
      </w:r>
    </w:p>
    <w:p>
      <w:r>
        <w:t>160. 音质的颗粒感过于明显，显得有些粗糙</w:t>
      </w:r>
    </w:p>
    <w:p>
      <w:r>
        <w:t>161. 感觉有点粗糙，不够细腻</w:t>
      </w:r>
    </w:p>
    <w:p>
      <w:r>
        <w:t>162. 需要更加细腻和平滑的音乐质感</w:t>
      </w:r>
    </w:p>
    <w:p>
      <w:r>
        <w:t>163. 混弱一点</w:t>
      </w:r>
    </w:p>
    <w:p>
      <w:r>
        <w:t>164. Mix weaker</w:t>
      </w:r>
    </w:p>
    <w:p>
      <w:r>
        <w:t>165. 混合较弱的</w:t>
      </w:r>
    </w:p>
    <w:p>
      <w:r>
        <w:t>166. 将混音稍微降低一些</w:t>
      </w:r>
    </w:p>
    <w:p>
      <w:r>
        <w:t>167. 稍微弱一点</w:t>
      </w:r>
    </w:p>
    <w:p>
      <w:r>
        <w:t>168. 混强一点</w:t>
      </w:r>
    </w:p>
    <w:p>
      <w:r>
        <w:t>169. 句头被压了</w:t>
      </w:r>
    </w:p>
    <w:p>
      <w:r>
        <w:t>170. The sentence head was suppressed.</w:t>
      </w:r>
    </w:p>
    <w:p>
      <w:r>
        <w:t>171. 句子开头被抑制了</w:t>
      </w:r>
    </w:p>
    <w:p>
      <w:r>
        <w:t>172. 句首被减弱了</w:t>
      </w:r>
    </w:p>
    <w:p>
      <w:r>
        <w:t>173. 开头被压低了</w:t>
      </w:r>
    </w:p>
    <w:p>
      <w:r>
        <w:t>174. 句尾被提了</w:t>
      </w:r>
    </w:p>
    <w:p>
      <w:r>
        <w:t>175. Bass大过人声了</w:t>
      </w:r>
    </w:p>
    <w:p>
      <w:r>
        <w:t>176. The bass is overpowering the vocals.</w:t>
      </w:r>
    </w:p>
    <w:p>
      <w:r>
        <w:t>177. 贝斯盖过了人声</w:t>
      </w:r>
    </w:p>
    <w:p>
      <w:r>
        <w:t>178. 贝斯的音量超过了人声</w:t>
      </w:r>
    </w:p>
    <w:p>
      <w:r>
        <w:t>179. 低音太响，盖过了人声</w:t>
      </w:r>
    </w:p>
    <w:p>
      <w:r>
        <w:t>180. 人声大过Bass了</w:t>
      </w:r>
    </w:p>
    <w:p>
      <w:r>
        <w:t>181. Intro部分人声在伴奏后面</w:t>
      </w:r>
    </w:p>
    <w:p>
      <w:r>
        <w:t>182. The vocals in the Intro section are behind the accompaniment.</w:t>
      </w:r>
    </w:p>
    <w:p>
      <w:r>
        <w:t>183. 在引子部分，人声位于伴奏之后</w:t>
      </w:r>
    </w:p>
    <w:p>
      <w:r>
        <w:t>184. 在Intro部分，人声位于伴奏之后进入</w:t>
      </w:r>
    </w:p>
    <w:p>
      <w:r>
        <w:t>185. 开头部分的人声是在伴奏之后才出现的</w:t>
      </w:r>
    </w:p>
    <w:p>
      <w:r>
        <w:t>186. Intro部分人声在伴奏前面</w:t>
      </w:r>
    </w:p>
    <w:p>
      <w:r>
        <w:t>187. 乐器独奏时人声让开</w:t>
      </w:r>
    </w:p>
    <w:p>
      <w:r>
        <w:t>188. When an instrument is playing a solo, the vocals step back.</w:t>
      </w:r>
    </w:p>
    <w:p>
      <w:r>
        <w:t>189. 当乐器独奏时，人声会退后</w:t>
      </w:r>
    </w:p>
    <w:p>
      <w:r>
        <w:t>190. 在乐器独奏时，人声应避让</w:t>
      </w:r>
    </w:p>
    <w:p>
      <w:r>
        <w:t>191. 当乐器独奏时，人声暂停</w:t>
      </w:r>
    </w:p>
    <w:p>
      <w:r>
        <w:t>192. 人声独唱时乐器让开</w:t>
      </w:r>
    </w:p>
    <w:p>
      <w:r>
        <w:t>193. 能量主要集中在中和高了伴奏的中频和高频可以控制一下</w:t>
      </w:r>
    </w:p>
    <w:p>
      <w:r>
        <w:t>194. The energy is mainly concentrated in the mid and high frequencies of the accompaniment, and the mid and high frequencies can be controlled.</w:t>
      </w:r>
    </w:p>
    <w:p>
      <w:r>
        <w:t>195. 能量主要集中在伴奏的中高频部分，并且中高频是可以被控制的</w:t>
      </w:r>
    </w:p>
    <w:p>
      <w:r>
        <w:t>196. 能量主要集中在中频和高频部分，建议适当控制伴奏在这些频段的响度</w:t>
      </w:r>
    </w:p>
    <w:p>
      <w:r>
        <w:t>197. 可以把这句话简化为： 主要把能量集中在中频和高频上，同时适当控制这些频率的音量</w:t>
      </w:r>
    </w:p>
    <w:p>
      <w:r>
        <w:t>198. 能量主要集中在低频，伴奏的中频和高频需要增强</w:t>
      </w:r>
    </w:p>
    <w:p>
      <w:r>
        <w:t>199. 人声就被埋在下面了</w:t>
      </w:r>
    </w:p>
    <w:p>
      <w:r>
        <w:t>200. The human voice is buried underneath.</w:t>
      </w:r>
    </w:p>
    <w:p>
      <w:r>
        <w:t>201. 人的声音被埋在了下面</w:t>
      </w:r>
    </w:p>
    <w:p>
      <w:r>
        <w:t>202. 人声就被掩盖在混音之下了</w:t>
      </w:r>
    </w:p>
    <w:p>
      <w:r>
        <w:t>203. 人声就被盖住了</w:t>
      </w:r>
    </w:p>
    <w:p>
      <w:r>
        <w:t>204. 人声清晰突出在前面</w:t>
      </w:r>
    </w:p>
    <w:p>
      <w:r>
        <w:t>205. 还有就是整首歌的空间感可以再足一点</w:t>
      </w:r>
    </w:p>
    <w:p>
      <w:r>
        <w:t>206. Also, the spatial sense of the entire song could be a bit more pronounced.</w:t>
      </w:r>
    </w:p>
    <w:p>
      <w:r>
        <w:t>207. 另外，整首歌的空间感可以再明显一些</w:t>
      </w:r>
    </w:p>
    <w:p>
      <w:r>
        <w:t>208. 此外，整首曲目的空间感可以进一步增强</w:t>
      </w:r>
    </w:p>
    <w:p>
      <w:r>
        <w:t>209. 可以这样说： 整首歌的立体感和氛围还可以再强一些</w:t>
      </w:r>
    </w:p>
    <w:p>
      <w:r>
        <w:t>210. 整首歌的空间感可以再紧凑一点</w:t>
      </w:r>
    </w:p>
    <w:p>
      <w:r>
        <w:t>211. 想的在稍微弄稍微 “滑” 一点</w:t>
      </w:r>
    </w:p>
    <w:p>
      <w:r>
        <w:t>212. Think of making it a bit "slippery</w:t>
      </w:r>
    </w:p>
    <w:p>
      <w:r>
        <w:t>213. 想象一下让它变得有点“滑</w:t>
      </w:r>
    </w:p>
    <w:p>
      <w:r>
        <w:t>214. 希望将这段稍微处理得更具有“滑音”效果</w:t>
      </w:r>
    </w:p>
    <w:p>
      <w:r>
        <w:t>215. 想让它再稍微“顺”一点</w:t>
      </w:r>
    </w:p>
    <w:p>
      <w:r>
        <w:t>216. 想要的音乐更加“稳重”一些</w:t>
      </w:r>
    </w:p>
    <w:p>
      <w:r>
        <w:t>217. 就是感觉那种连贯一点</w:t>
      </w:r>
    </w:p>
    <w:p>
      <w:r>
        <w:t>218. It's just feeling a bit more coherent.</w:t>
      </w:r>
    </w:p>
    <w:p>
      <w:r>
        <w:t>219. 只是感觉更加连贯了</w:t>
      </w:r>
    </w:p>
    <w:p>
      <w:r>
        <w:t>220. 可以表达为：“希望旋律或演奏能够更加流畅连贯</w:t>
      </w:r>
    </w:p>
    <w:p>
      <w:r>
        <w:t>221. 就是希望感觉更流畅一些</w:t>
      </w:r>
    </w:p>
    <w:p>
      <w:r>
        <w:t>222. 需要那种断断续续的感觉</w:t>
      </w:r>
    </w:p>
    <w:p>
      <w:r>
        <w:t>223. 然后我的鼻音能帮我去一点吧</w:t>
      </w:r>
    </w:p>
    <w:p>
      <w:r>
        <w:t>224. Then my nasal sound can help me remove a bit, right?</w:t>
      </w:r>
    </w:p>
    <w:p>
      <w:r>
        <w:t>225. 那我的鼻音可以帮助我稍微去除一点，对吧</w:t>
      </w:r>
    </w:p>
    <w:p>
      <w:r>
        <w:t>226. 然后我的鼻音能够为我增添一些色彩吧</w:t>
      </w:r>
    </w:p>
    <w:p>
      <w:r>
        <w:t>227. 然后我的鼻音能稍微减轻一点吧</w:t>
      </w:r>
    </w:p>
    <w:p>
      <w:r>
        <w:t>228. 我希望我的鼻音能更重一些</w:t>
      </w:r>
    </w:p>
    <w:p>
      <w:r>
        <w:t>229. 还是少加点增加空间感</w:t>
      </w:r>
    </w:p>
    <w:p>
      <w:r>
        <w:t>230. Still, add less to increase the sense of space.</w:t>
      </w:r>
    </w:p>
    <w:p>
      <w:r>
        <w:t>231. 不过，少加一些以增加空间感</w:t>
      </w:r>
    </w:p>
    <w:p>
      <w:r>
        <w:t>232. 还是稍微减少一些，以增强空间感</w:t>
      </w:r>
    </w:p>
    <w:p>
      <w:r>
        <w:t>233. 还是少加点东西，让空间显得更大一些</w:t>
      </w:r>
    </w:p>
    <w:p>
      <w:r>
        <w:t>234. 多加点减少空间感</w:t>
      </w:r>
    </w:p>
    <w:p>
      <w:r>
        <w:t>235. 电话音那段空间感可以更足一点然后声音往后</w:t>
      </w:r>
    </w:p>
    <w:p>
      <w:r>
        <w:t>236. The spatial sense in the telephone sound can be more pronounced, and the voice can be pushed further back.</w:t>
      </w:r>
    </w:p>
    <w:p>
      <w:r>
        <w:t>237. 电话中的声音空间感可以更明显，声音可以被推得更远</w:t>
      </w:r>
    </w:p>
    <w:p>
      <w:r>
        <w:t>238. 电话音部分的空间感可以增强一些，并将声像位置向后调整</w:t>
      </w:r>
    </w:p>
    <w:p>
      <w:r>
        <w:t>239. 可以让电话里的声音听起来更远一点，感觉像是从后面传来的</w:t>
      </w:r>
    </w:p>
    <w:p>
      <w:r>
        <w:t>240. 电话音那段空间感可以更紧凑一点然后声音往前</w:t>
      </w:r>
    </w:p>
    <w:p>
      <w:r>
        <w:t>241. 然后hook 的有些大喘气弱化一下</w:t>
      </w:r>
    </w:p>
    <w:p>
      <w:r>
        <w:t>242. Then, the heavy breathing in the hook should be toned down a bit.</w:t>
      </w:r>
    </w:p>
    <w:p>
      <w:r>
        <w:t>243. 然后，钩子中的沉重呼吸应该稍微减弱一点</w:t>
      </w:r>
    </w:p>
    <w:p>
      <w:r>
        <w:t>244. 然后将hook部分的呼吸感稍微减弱一些</w:t>
      </w:r>
    </w:p>
    <w:p>
      <w:r>
        <w:t>245. 然后，让hook的部分不要那么急促，稍微平缓一些</w:t>
      </w:r>
    </w:p>
    <w:p>
      <w:r>
        <w:t>246. hook部分的大喘气效果增强一些</w:t>
      </w:r>
    </w:p>
    <w:p>
      <w:r>
        <w:t>247. 人声可以控制一点高频，再去去齿音，听着挺亮的</w:t>
      </w:r>
    </w:p>
    <w:p>
      <w:r>
        <w:t>248. The vocals can be controlled a bit in the high frequencies, and then the sibilance can be reduced; it sounds quite bright.</w:t>
      </w:r>
    </w:p>
    <w:p>
      <w:r>
        <w:t>249. 人声的高频部分可以稍微控制一下，这样就能减少齿音；听起来会相当明亮</w:t>
      </w:r>
    </w:p>
    <w:p>
      <w:r>
        <w:t>250. 可以适当调整人声的高频成分，并进行去齿音处理，这样听起来会更加明亮</w:t>
      </w:r>
    </w:p>
    <w:p>
      <w:r>
        <w:t>251. 可以把人声调得稍微亮一点，同时减少一些刺耳的齿音，这样听起来会更舒服、更明亮</w:t>
      </w:r>
    </w:p>
    <w:p>
      <w:r>
        <w:t>252. 人声增加一些低频，保留齿音，听起来更加温暖和自然</w:t>
      </w:r>
    </w:p>
    <w:p>
      <w:r>
        <w:t>253. 中低的部分饱和感比较重然后导致中低很厚浑浊</w:t>
      </w:r>
    </w:p>
    <w:p>
      <w:r>
        <w:t>254. The mid-low part has a heavier saturation, leading to a thick and murky mid-low.</w:t>
      </w:r>
    </w:p>
    <w:p>
      <w:r>
        <w:t>255. 中低频部分的饱和度较重，导致中低频听起来厚重且浑浊</w:t>
      </w:r>
    </w:p>
    <w:p>
      <w:r>
        <w:t>256. 中低频段的饱和度较高，导致该频段听起来较为厚重且不够清晰</w:t>
      </w:r>
    </w:p>
    <w:p>
      <w:r>
        <w:t>257. 中低音部分听起来很饱满，但过于饱满反而让这部分声音显得厚重且不够清晰</w:t>
      </w:r>
    </w:p>
    <w:p>
      <w:r>
        <w:t>258. 高音部分明亮清晰，中低音部分轻薄干净</w:t>
      </w:r>
    </w:p>
    <w:p>
      <w:r>
        <w:t>259. 就是混的太干了</w:t>
      </w:r>
    </w:p>
    <w:p>
      <w:r>
        <w:t>260. It's just mixed too dry.</w:t>
      </w:r>
    </w:p>
    <w:p>
      <w:r>
        <w:t>261. 只是拌得太干了</w:t>
      </w:r>
    </w:p>
    <w:p>
      <w:r>
        <w:t>262. 就是混音时干声过于突出</w:t>
      </w:r>
    </w:p>
    <w:p>
      <w:r>
        <w:t>263. 就是混得太差了</w:t>
      </w:r>
    </w:p>
    <w:p>
      <w:r>
        <w:t>264. 需要更加湿润和丰富的混音效果</w:t>
      </w:r>
    </w:p>
    <w:p>
      <w:r>
        <w:t>265. 但是感觉你的声音飘在beat上</w:t>
      </w:r>
    </w:p>
    <w:p>
      <w:r>
        <w:t>266. But it feels like your voice is floating on the beat.</w:t>
      </w:r>
    </w:p>
    <w:p>
      <w:r>
        <w:t>267. 但感觉你的声音像是漂浮在节奏上</w:t>
      </w:r>
    </w:p>
    <w:p>
      <w:r>
        <w:t>268. 但是感觉你的声音在节拍上显得不够稳定</w:t>
      </w:r>
    </w:p>
    <w:p>
      <w:r>
        <w:t>269. 但感觉你的声音和节奏不太合拍</w:t>
      </w:r>
    </w:p>
    <w:p>
      <w:r>
        <w:t>270. 需要你的声音紧密贴合beat</w:t>
      </w:r>
    </w:p>
    <w:p>
      <w:r>
        <w:t>271. 是不是有点闷</w:t>
      </w:r>
    </w:p>
    <w:p>
      <w:r>
        <w:t>272. Is it a bit闷? 注：这里的“闷”直接翻译为英文可能会失去一些语境下的含义，通常我们会根据上下文选择合适的英文表达，比如“stuffy”, “boring”, 或 “depressed”等</w:t>
      </w:r>
    </w:p>
    <w:p>
      <w:r>
        <w:t>273. 是不是有点闷</w:t>
      </w:r>
    </w:p>
    <w:p>
      <w:r>
        <w:t>274. 是否感觉有些单调乏味</w:t>
      </w:r>
    </w:p>
    <w:p>
      <w:r>
        <w:t>275. 是不是有点无聊</w:t>
      </w:r>
    </w:p>
    <w:p>
      <w:r>
        <w:t>276. 需要非常活泼欢快的音乐</w:t>
      </w:r>
    </w:p>
    <w:p>
      <w:r>
        <w:t>277. 还有啦啦啦调虚幻一点</w:t>
      </w:r>
    </w:p>
    <w:p>
      <w:r>
        <w:t>278. And also make the "la la la" tune a bit more ethereal.</w:t>
      </w:r>
    </w:p>
    <w:p>
      <w:r>
        <w:t>279. 同时让“啦啦啦”的旋律更加空灵一些</w:t>
      </w:r>
    </w:p>
    <w:p>
      <w:r>
        <w:t>280. 可以将这句话改写为：“此外，让啦啦啦的部分听起来更加空灵虚幻一些</w:t>
      </w:r>
    </w:p>
    <w:p>
      <w:r>
        <w:t>281. 就是说，让啦啦啦的音调再梦幻一点</w:t>
      </w:r>
    </w:p>
    <w:p>
      <w:r>
        <w:t>282. 需要实感强烈的音乐，不要有啦啦啦的调子</w:t>
      </w:r>
    </w:p>
    <w:p>
      <w:r>
        <w:t>283. 有没有立体感</w:t>
      </w:r>
    </w:p>
    <w:p>
      <w:r>
        <w:t>284. Does it have a sense of three-dimensionality?</w:t>
      </w:r>
    </w:p>
    <w:p>
      <w:r>
        <w:t>285. 它有立体感吗</w:t>
      </w:r>
    </w:p>
    <w:p>
      <w:r>
        <w:t>286. 是否有空间感</w:t>
      </w:r>
    </w:p>
    <w:p>
      <w:r>
        <w:t>287. 有没有立体感，简单来说就是看起来是不是像真的、有深度，还是扁平的、像贴纸一样</w:t>
      </w:r>
    </w:p>
    <w:p>
      <w:r>
        <w:t>288. 需要完全没有立体感</w:t>
      </w:r>
    </w:p>
    <w:p>
      <w:r>
        <w:t>289. 还是声场拓宽一点做区别处理</w:t>
      </w:r>
    </w:p>
    <w:p>
      <w:r>
        <w:t>290. Still, the sound field should be widened a bit to make a distinction.</w:t>
      </w:r>
    </w:p>
    <w:p>
      <w:r>
        <w:t>291. 不过，声场应该再拓宽一点以做出区分</w:t>
      </w:r>
    </w:p>
    <w:p>
      <w:r>
        <w:t>292. 还是在声场宽度上做一些差异化处理</w:t>
      </w:r>
    </w:p>
    <w:p>
      <w:r>
        <w:t>293. 简单来说，就是把声音的空间感做得更宽一些，让不同的声音听起来更有层次、更分明</w:t>
      </w:r>
    </w:p>
    <w:p>
      <w:r>
        <w:t>294. 声场缩小一点不做区别处理</w:t>
      </w:r>
    </w:p>
    <w:p>
      <w:r>
        <w:t>295. 但是音量的话差不多就是你那效果你可以做区别一点</w:t>
      </w:r>
    </w:p>
    <w:p>
      <w:r>
        <w:t>296. But in terms of volume, it's about the same as yours; you can make it a bit more distinct.</w:t>
      </w:r>
    </w:p>
    <w:p>
      <w:r>
        <w:t>297. 但在量上，它和你的差不多；你可以让它更独特一些</w:t>
      </w:r>
    </w:p>
    <w:p>
      <w:r>
        <w:t>298. 但是关于音量方面，可以保持你现有的动态效果，不过建议在不同部分做一些动态对比</w:t>
      </w:r>
    </w:p>
    <w:p>
      <w:r>
        <w:t>299. 你可以把音量调整得有点区别，不要完全一样</w:t>
      </w:r>
    </w:p>
    <w:p>
      <w:r>
        <w:t>300. 音量需要有显著的区别，以创造出截然不同的听觉体验</w:t>
      </w:r>
    </w:p>
    <w:p>
      <w:r>
        <w:t>301. 人声可以小点</w:t>
      </w:r>
    </w:p>
    <w:p>
      <w:r>
        <w:t>302. The human voice can be a bit lower.</w:t>
      </w:r>
    </w:p>
    <w:p>
      <w:r>
        <w:t>303. 人的声音可以稍微低一点</w:t>
      </w:r>
    </w:p>
    <w:p>
      <w:r>
        <w:t>304. 请将人声的音量稍微降低一些</w:t>
      </w:r>
    </w:p>
    <w:p>
      <w:r>
        <w:t>305. 请小声一点说话</w:t>
      </w:r>
    </w:p>
    <w:p>
      <w:r>
        <w:t>306. 人声需要大一些</w:t>
      </w:r>
    </w:p>
    <w:p>
      <w:r>
        <w:t>307. 混音多给人生一点空间</w:t>
      </w:r>
    </w:p>
    <w:p>
      <w:r>
        <w:t>308. Mixing gives life a bit more space</w:t>
      </w:r>
    </w:p>
    <w:p>
      <w:r>
        <w:t>309. 混合让生活多了一点空间</w:t>
      </w:r>
    </w:p>
    <w:p>
      <w:r>
        <w:t>310. 在混音时，应为各声部留出更多的音频空间</w:t>
      </w:r>
    </w:p>
    <w:p>
      <w:r>
        <w:t>311. 给生活多留点空间，别把日程排得太满</w:t>
      </w:r>
    </w:p>
    <w:p>
      <w:r>
        <w:t>312. 混音紧凑不留空间</w:t>
      </w:r>
    </w:p>
    <w:p>
      <w:r>
        <w:t>313. 可以电开的大一下把人声做的厚一点</w:t>
      </w:r>
    </w:p>
    <w:p>
      <w:r>
        <w:t>314. Can the vocal be made thicker with one electric adjustment?</w:t>
      </w:r>
    </w:p>
    <w:p>
      <w:r>
        <w:t>315. 能否通过一次电子调节使声音变得更厚实</w:t>
      </w:r>
    </w:p>
    <w:p>
      <w:r>
        <w:t>316. 可以使用电子处理技术将人声的厚度增加一些</w:t>
      </w:r>
    </w:p>
    <w:p>
      <w:r>
        <w:t>317. 可以用电子设备把人声处理得更浑厚一些</w:t>
      </w:r>
    </w:p>
    <w:p>
      <w:r>
        <w:t>318. 将人声做得薄一些，不要用电音处理</w:t>
      </w:r>
    </w:p>
    <w:p>
      <w:r>
        <w:t>319. 然后我和声的声音和混响稍微小一点</w:t>
      </w:r>
    </w:p>
    <w:p>
      <w:r>
        <w:t>320. Then my harmonized voice and reverb are slightly reduced.</w:t>
      </w:r>
    </w:p>
    <w:p>
      <w:r>
        <w:t>321. 然后我的和声和混响稍微减少了一些</w:t>
      </w:r>
    </w:p>
    <w:p>
      <w:r>
        <w:t>322. 随后，我的和声部分的音量以及混响效果略微减弱</w:t>
      </w:r>
    </w:p>
    <w:p>
      <w:r>
        <w:t>323. 然后让我的声音和回声稍微小一点</w:t>
      </w:r>
    </w:p>
    <w:p>
      <w:r>
        <w:t>324. 我和声的声音和混响需要大大增强</w:t>
      </w:r>
    </w:p>
    <w:p>
      <w:r>
        <w:t>325. 然后声音的穿透性强一点就我想要的颗粒度明显一点</w:t>
      </w:r>
    </w:p>
    <w:p>
      <w:r>
        <w:t>326. Then, the sound penetration should be a bit stronger, and the granularity I want should be more noticeable.</w:t>
      </w:r>
    </w:p>
    <w:p>
      <w:r>
        <w:t>327. 然后，声音的穿透力应该更强一些，我想要的颗粒感应该更明显</w:t>
      </w:r>
    </w:p>
    <w:p>
      <w:r>
        <w:t>328. 然后希望声音的穿透力更强一些，同时增加音色的颗粒感</w:t>
      </w:r>
    </w:p>
    <w:p>
      <w:r>
        <w:t>329. 就是希望声音能更清晰有力一些，听起来颗粒感更强一点</w:t>
      </w:r>
    </w:p>
    <w:p>
      <w:r>
        <w:t>330. 然后声音的穿透性弱一点，我想要的颗粒度模糊一点</w:t>
      </w:r>
    </w:p>
    <w:p>
      <w:r>
        <w:t>331. 所以我想弄的夯实厚一点</w:t>
      </w:r>
    </w:p>
    <w:p>
      <w:r>
        <w:t>332. So I want to make it more solid and thicker.</w:t>
      </w:r>
    </w:p>
    <w:p>
      <w:r>
        <w:t>333. 所以我想让它更结实更厚一些</w:t>
      </w:r>
    </w:p>
    <w:p>
      <w:r>
        <w:t>334. 所以我希望将低音部分加强，使其更加饱满</w:t>
      </w:r>
    </w:p>
    <w:p>
      <w:r>
        <w:t>335. 所以我想做得更扎实一些</w:t>
      </w:r>
    </w:p>
    <w:p>
      <w:r>
        <w:t>336. 所以我想弄得轻盈薄一点</w:t>
      </w:r>
    </w:p>
    <w:p>
      <w:r>
        <w:t>337. 我就喜欢声音实一点</w:t>
      </w:r>
    </w:p>
    <w:p>
      <w:r>
        <w:t>338. I just like the voice to be a bit more solid.</w:t>
      </w:r>
    </w:p>
    <w:p>
      <w:r>
        <w:t>339. 我只是希望声音能更扎实一点</w:t>
      </w:r>
    </w:p>
    <w:p>
      <w:r>
        <w:t>340. 我更偏好音色饱满一些</w:t>
      </w:r>
    </w:p>
    <w:p>
      <w:r>
        <w:t>341. 我就喜欢声音厚实一点</w:t>
      </w:r>
    </w:p>
    <w:p>
      <w:r>
        <w:t>342. 我更倾向于声音虚一点</w:t>
      </w:r>
    </w:p>
    <w:p>
      <w:r>
        <w:t>343. 能有穿透力一点</w:t>
      </w:r>
    </w:p>
    <w:p>
      <w:r>
        <w:t>344. Can it be a bit more penetrating?</w:t>
      </w:r>
    </w:p>
    <w:p>
      <w:r>
        <w:t>345. 能不能再深入一点</w:t>
      </w:r>
    </w:p>
    <w:p>
      <w:r>
        <w:t>346. 可以增强一点音色的穿透力</w:t>
      </w:r>
    </w:p>
    <w:p>
      <w:r>
        <w:t>347. 可以表达为：“能不能说得更直接一点</w:t>
      </w:r>
    </w:p>
    <w:p>
      <w:r>
        <w:t>348. 希望音乐更加柔和一些</w:t>
      </w:r>
    </w:p>
    <w:p>
      <w:r>
        <w:t>349. 感觉声音有点飘能不能把声音压实一点</w:t>
      </w:r>
    </w:p>
    <w:p>
      <w:r>
        <w:t>350. Can the voice be made more solid as it feels a bit floaty?</w:t>
      </w:r>
    </w:p>
    <w:p>
      <w:r>
        <w:t>351. 能不能让声音更扎实一点，感觉有点飘</w:t>
      </w:r>
    </w:p>
    <w:p>
      <w:r>
        <w:t>352. 能否让声音更加稳定和集中一些，感觉现在有些不够扎实</w:t>
      </w:r>
    </w:p>
    <w:p>
      <w:r>
        <w:t>353. 感觉声音有点虚，能不能让声音更稳一些</w:t>
      </w:r>
    </w:p>
    <w:p>
      <w:r>
        <w:t>354. 感觉声音太实了，能不能让声音更飘一点</w:t>
      </w:r>
    </w:p>
    <w:p>
      <w:r>
        <w:t>355. 巨沙沙的</w:t>
      </w:r>
    </w:p>
    <w:p>
      <w:r>
        <w:t>356. Jushasha's</w:t>
      </w:r>
    </w:p>
    <w:p>
      <w:r>
        <w:t>357. 居沙沙的</w:t>
      </w:r>
    </w:p>
    <w:p>
      <w:r>
        <w:t>358. 具有沙哑质感的</w:t>
      </w:r>
    </w:p>
    <w:p>
      <w:r>
        <w:t>359. 巨沙沙的”这个表达可能是指某个东西非常大或者非常多沙子</w:t>
      </w:r>
    </w:p>
    <w:p>
      <w:r>
        <w:t>360. 细腻柔和的</w:t>
      </w:r>
    </w:p>
    <w:p>
      <w:r>
        <w:t>361. 整体混的脏一点</w:t>
      </w:r>
    </w:p>
    <w:p>
      <w:r>
        <w:t>362. Make the whole thing a bit dirtier.</w:t>
      </w:r>
    </w:p>
    <w:p>
      <w:r>
        <w:t>363. 让整个东西变得更脏一些</w:t>
      </w:r>
    </w:p>
    <w:p>
      <w:r>
        <w:t>364. 整体混音时增加一些浑浊度</w:t>
      </w:r>
    </w:p>
    <w:p>
      <w:r>
        <w:t>365. 整体弄得乱一点</w:t>
      </w:r>
    </w:p>
    <w:p>
      <w:r>
        <w:t>366. 整体混得干净清晰一点</w:t>
      </w:r>
    </w:p>
    <w:p>
      <w:r>
        <w:t>367. 声音处理的干净一点</w:t>
      </w:r>
    </w:p>
    <w:p>
      <w:r>
        <w:t>368. Clean up the sound a bit.</w:t>
      </w:r>
    </w:p>
    <w:p>
      <w:r>
        <w:t>369. 把声音稍微清理一下</w:t>
      </w:r>
    </w:p>
    <w:p>
      <w:r>
        <w:t>370. 将声音处理得更为纯净一些</w:t>
      </w:r>
    </w:p>
    <w:p>
      <w:r>
        <w:t>371. 把声音处理得更清晰一些</w:t>
      </w:r>
    </w:p>
    <w:p>
      <w:r>
        <w:t>372. 声音处理得粗糙一些</w:t>
      </w:r>
    </w:p>
    <w:p>
      <w:r>
        <w:t>373. 能不能把声音变得更有识别度</w:t>
      </w:r>
    </w:p>
    <w:p>
      <w:r>
        <w:t>374. Can the voice be made more recognizable?</w:t>
      </w:r>
    </w:p>
    <w:p>
      <w:r>
        <w:t>375. 能否让声音更具有辨识度</w:t>
      </w:r>
    </w:p>
    <w:p>
      <w:r>
        <w:t>376. 能否让音色更具辨识度</w:t>
      </w:r>
    </w:p>
    <w:p>
      <w:r>
        <w:t>377. 能不能让声音更特别一点，好让大家一听就能认出来</w:t>
      </w:r>
    </w:p>
    <w:p>
      <w:r>
        <w:t>378. 能不能把声音变得难以辨认</w:t>
      </w:r>
    </w:p>
    <w:p>
      <w:r>
        <w:t>379. 加重我的鼻音</w:t>
      </w:r>
    </w:p>
    <w:p>
      <w:r>
        <w:t>380. Intensify my nasal sound</w:t>
      </w:r>
    </w:p>
    <w:p>
      <w:r>
        <w:t>381. 加强我的鼻音</w:t>
      </w:r>
    </w:p>
    <w:p>
      <w:r>
        <w:t>382. 增强我的鼻音共鸣</w:t>
      </w:r>
    </w:p>
    <w:p>
      <w:r>
        <w:t>383. 让我的鼻音更重一些</w:t>
      </w:r>
    </w:p>
    <w:p>
      <w:r>
        <w:t>384. 减轻我的鼻音</w:t>
      </w:r>
    </w:p>
    <w:p>
      <w:r>
        <w:t>385. 给我的韵脚的声音加重</w:t>
      </w:r>
    </w:p>
    <w:p>
      <w:r>
        <w:t>386. Put more emphasis on the sound of my rhyme</w:t>
      </w:r>
    </w:p>
    <w:p>
      <w:r>
        <w:t>387. 更注重我的韵律的声音</w:t>
      </w:r>
    </w:p>
    <w:p>
      <w:r>
        <w:t>388. 请增强我的韵脚的音量</w:t>
      </w:r>
    </w:p>
    <w:p>
      <w:r>
        <w:t>389. 把韵脚的部分念得更重一些</w:t>
      </w:r>
    </w:p>
    <w:p>
      <w:r>
        <w:t>390. 给我的韵脚的声音减轻</w:t>
      </w:r>
    </w:p>
    <w:p>
      <w:r>
        <w:t>391. 把我的声音变得破碎一点</w:t>
      </w:r>
    </w:p>
    <w:p>
      <w:r>
        <w:t>392. Make my voice a bit broken.</w:t>
      </w:r>
    </w:p>
    <w:p>
      <w:r>
        <w:t>393. 让我的声音有点沙哑</w:t>
      </w:r>
    </w:p>
    <w:p>
      <w:r>
        <w:t>394. 请将我的声音处理得更加断续和破碎</w:t>
      </w:r>
    </w:p>
    <w:p>
      <w:r>
        <w:t>395. 让我的声音听起来有点沙哑或者断断续续的</w:t>
      </w:r>
    </w:p>
    <w:p>
      <w:r>
        <w:t>396. 让我的声音变得更加圆润清晰</w:t>
      </w:r>
    </w:p>
    <w:p>
      <w:r>
        <w:t>397. 呼吸声太大了</w:t>
      </w:r>
    </w:p>
    <w:p>
      <w:r>
        <w:t>398. The breathing sound is too loud.</w:t>
      </w:r>
    </w:p>
    <w:p>
      <w:r>
        <w:t>399. 呼吸声太大了</w:t>
      </w:r>
    </w:p>
    <w:p>
      <w:r>
        <w:t>400. 呼吸音过重</w:t>
      </w:r>
    </w:p>
    <w:p>
      <w:r>
        <w:t>401. 喘气声太响了</w:t>
      </w:r>
    </w:p>
    <w:p>
      <w:r>
        <w:t>402. 呼吸声太小了</w:t>
      </w:r>
    </w:p>
    <w:p>
      <w:r>
        <w:t>403. 吞音严重</w:t>
      </w:r>
    </w:p>
    <w:p>
      <w:r>
        <w:t>404. Severe sound swallowing</w:t>
      </w:r>
    </w:p>
    <w:p>
      <w:r>
        <w:t>405. 严重的声音吞咽</w:t>
      </w:r>
    </w:p>
    <w:p>
      <w:r>
        <w:t>406. 音符被显著地抑制或缺失</w:t>
      </w:r>
    </w:p>
    <w:p>
      <w:r>
        <w:t>407. 说话时有些音发不清楚，像是被“吃掉”了一样</w:t>
      </w:r>
    </w:p>
    <w:p>
      <w:r>
        <w:t>408. 发音清晰</w:t>
      </w:r>
    </w:p>
    <w:p>
      <w:r>
        <w:t>409. 整首氛围更安静一点</w:t>
      </w:r>
    </w:p>
    <w:p>
      <w:r>
        <w:t>410. The entire song has a slightly quieter atmosphere.</w:t>
      </w:r>
    </w:p>
    <w:p>
      <w:r>
        <w:t>411. 整首歌的气氛稍微安静一些</w:t>
      </w:r>
    </w:p>
    <w:p>
      <w:r>
        <w:t>412. 整首曲目的整体氛围应更为柔和宁静</w:t>
      </w:r>
    </w:p>
    <w:p>
      <w:r>
        <w:t>413. 整首歌的氛围再安静一些</w:t>
      </w:r>
    </w:p>
    <w:p>
      <w:r>
        <w:t>414. 整首氛围更热烈一点</w:t>
      </w:r>
    </w:p>
    <w:p>
      <w:r>
        <w:t>415. 人声柔和顺滑一点</w:t>
      </w:r>
    </w:p>
    <w:p>
      <w:r>
        <w:t>416. The human voice is a bit softer and smoother.</w:t>
      </w:r>
    </w:p>
    <w:p>
      <w:r>
        <w:t>417. 人的声音稍微柔和和圆润一些</w:t>
      </w:r>
    </w:p>
    <w:p>
      <w:r>
        <w:t>418. 人声更加柔和圆润一些</w:t>
      </w:r>
    </w:p>
    <w:p>
      <w:r>
        <w:t>419. 让声音温柔一点</w:t>
      </w:r>
    </w:p>
    <w:p>
      <w:r>
        <w:t>420. 人声尖锐粗糙一点</w:t>
      </w:r>
    </w:p>
    <w:p>
      <w:r>
        <w:t>421. 人声颗粒感小一点</w:t>
      </w:r>
    </w:p>
    <w:p>
      <w:r>
        <w:t>422. The graininess of the human voice is a bit less.</w:t>
      </w:r>
    </w:p>
    <w:p>
      <w:r>
        <w:t>423. 人声的颗粒感稍微少了一点</w:t>
      </w:r>
    </w:p>
    <w:p>
      <w:r>
        <w:t>424. 人声的颗粒感稍微细腻一些</w:t>
      </w:r>
    </w:p>
    <w:p>
      <w:r>
        <w:t>425. 让人声听起来更细腻一点</w:t>
      </w:r>
    </w:p>
    <w:p>
      <w:r>
        <w:t>426. 人声颗粒感大一点</w:t>
      </w:r>
    </w:p>
    <w:p>
      <w:r>
        <w:t>427. 把人声混的更有攻击性</w:t>
      </w:r>
    </w:p>
    <w:p>
      <w:r>
        <w:t>428. Mix the vocals to be more aggressive</w:t>
      </w:r>
    </w:p>
    <w:p>
      <w:r>
        <w:t>429. 将人声混音得更具攻击性</w:t>
      </w:r>
    </w:p>
    <w:p>
      <w:r>
        <w:t>430. 将人声处理得更具侵略性</w:t>
      </w:r>
    </w:p>
    <w:p>
      <w:r>
        <w:t>431. 让人的声音听起来更有冲击力</w:t>
      </w:r>
    </w:p>
    <w:p>
      <w:r>
        <w:t>432. 把人声混得更加柔和</w:t>
      </w:r>
    </w:p>
    <w:p>
      <w:r>
        <w:t>433. 人声混的更工业一点</w:t>
      </w:r>
    </w:p>
    <w:p>
      <w:r>
        <w:t>434. Mix the vocals to be more industrial.</w:t>
      </w:r>
    </w:p>
    <w:p>
      <w:r>
        <w:t>435. 将人声混音得更偏向工业风格</w:t>
      </w:r>
    </w:p>
    <w:p>
      <w:r>
        <w:t>436. 将人声处理得更具工业风格</w:t>
      </w:r>
    </w:p>
    <w:p>
      <w:r>
        <w:t>437. 让人声听起来更有电子感或机械感</w:t>
      </w:r>
    </w:p>
    <w:p>
      <w:r>
        <w:t>438. 人声混的更自然一点</w:t>
      </w:r>
    </w:p>
    <w:p>
      <w:r>
        <w:t>439. 混响更工业一点</w:t>
      </w:r>
    </w:p>
    <w:p>
      <w:r>
        <w:t>440. The reverb is more industrial.</w:t>
      </w:r>
    </w:p>
    <w:p>
      <w:r>
        <w:t>441. 混响更偏向工业风格</w:t>
      </w:r>
    </w:p>
    <w:p>
      <w:r>
        <w:t>442. 混响更具工业质感</w:t>
      </w:r>
    </w:p>
    <w:p>
      <w:r>
        <w:t>443. 混响听起来更有工业感</w:t>
      </w:r>
    </w:p>
    <w:p>
      <w:r>
        <w:t>444. 混响更自然一点</w:t>
      </w:r>
    </w:p>
    <w:p>
      <w:r>
        <w:t>445. 人声混响模仿音乐厅</w:t>
      </w:r>
    </w:p>
    <w:p>
      <w:r>
        <w:t>446. Vocal reverb imitates concert hall</w:t>
      </w:r>
    </w:p>
    <w:p>
      <w:r>
        <w:t>447. 人声混响模仿音乐厅效果</w:t>
      </w:r>
    </w:p>
    <w:p>
      <w:r>
        <w:t>448. 人声混响模拟音乐厅的声学环境</w:t>
      </w:r>
    </w:p>
    <w:p>
      <w:r>
        <w:t>449. 用人声加上混响效果，让声音听起来像是在音乐厅里一样</w:t>
      </w:r>
    </w:p>
    <w:p>
      <w:r>
        <w:t>450. 人声干声无混响</w:t>
      </w:r>
    </w:p>
    <w:p>
      <w:r>
        <w:t>451. 就是我想人声再干一些</w:t>
      </w:r>
    </w:p>
    <w:p>
      <w:r>
        <w:t>452. I just want the vocals to be drier.</w:t>
      </w:r>
    </w:p>
    <w:p>
      <w:r>
        <w:t>453. 我只想让人声更干一些</w:t>
      </w:r>
    </w:p>
    <w:p>
      <w:r>
        <w:t>454. 我希望人声的混响减少一些，让声音更加干涩</w:t>
      </w:r>
    </w:p>
    <w:p>
      <w:r>
        <w:t>455. 就是我想让人声听起来更清晰、更直接一些</w:t>
      </w:r>
    </w:p>
    <w:p>
      <w:r>
        <w:t>456. 我希望人声更加湿润丰满一些</w:t>
      </w:r>
    </w:p>
    <w:p>
      <w:r>
        <w:t>457. 因为我很喜欢demo那个tune的那个电流感 所以再干一点</w:t>
      </w:r>
    </w:p>
    <w:p>
      <w:r>
        <w:t>458. Because I really like the electric current feel of that demo tune, so make it a bit drier.</w:t>
      </w:r>
    </w:p>
    <w:p>
      <w:r>
        <w:t>459. 因为我真的很喜欢那首演示曲的电流感，所以让它干一点</w:t>
      </w:r>
    </w:p>
    <w:p>
      <w:r>
        <w:t>460. 因为我非常欣赏那个demo中的音调所具有的电子质感，希望这种效果能够更加突出一些</w:t>
      </w:r>
    </w:p>
    <w:p>
      <w:r>
        <w:t>461. 因为我特别喜欢那个demo里的电流声，所以想让这种感觉再强烈一点</w:t>
      </w:r>
    </w:p>
    <w:p>
      <w:r>
        <w:t>462. 我希望音乐更加柔和，减少电流感，让整体感觉更加湿润和流畅</w:t>
      </w:r>
    </w:p>
    <w:p>
      <w:r>
        <w:t>463. 人声稍微小一点点</w:t>
      </w:r>
    </w:p>
    <w:p>
      <w:r>
        <w:t>464. The human voice is a little bit softer.</w:t>
      </w:r>
    </w:p>
    <w:p>
      <w:r>
        <w:t>465. 人的声音稍微柔和一些</w:t>
      </w:r>
    </w:p>
    <w:p>
      <w:r>
        <w:t>466. 人声稍微降低一点音量</w:t>
      </w:r>
    </w:p>
    <w:p>
      <w:r>
        <w:t>467. 说话声音稍微轻一点</w:t>
      </w:r>
    </w:p>
    <w:p>
      <w:r>
        <w:t>468. 人声稍微大一点点</w:t>
      </w:r>
    </w:p>
    <w:p>
      <w:r>
        <w:t>469. 混响可以再小一点</w:t>
      </w:r>
    </w:p>
    <w:p>
      <w:r>
        <w:t>470. The reverb can be a bit smaller.</w:t>
      </w:r>
    </w:p>
    <w:p>
      <w:r>
        <w:t>471. 混响可以稍微小一点</w:t>
      </w:r>
    </w:p>
    <w:p>
      <w:r>
        <w:t>472. 可以将混响的量稍微减少一些</w:t>
      </w:r>
    </w:p>
    <w:p>
      <w:r>
        <w:t>473. 可以把混响调低一些</w:t>
      </w:r>
    </w:p>
    <w:p>
      <w:r>
        <w:t>474. 混响可以再大一点</w:t>
      </w:r>
    </w:p>
    <w:p>
      <w:r>
        <w:t>475. 现在听着有点顶耳朵</w:t>
      </w:r>
    </w:p>
    <w:p>
      <w:r>
        <w:t>476. Now it sounds a bit piercing to the ears</w:t>
      </w:r>
    </w:p>
    <w:p>
      <w:r>
        <w:t>477. 现在听起来有点刺耳</w:t>
      </w:r>
    </w:p>
    <w:p>
      <w:r>
        <w:t>478. 当前的听感有些刺耳</w:t>
      </w:r>
    </w:p>
    <w:p>
      <w:r>
        <w:t>479. 现在听着有点刺耳</w:t>
      </w:r>
    </w:p>
    <w:p>
      <w:r>
        <w:t>480. 现在听着非常柔和舒适</w:t>
      </w:r>
    </w:p>
    <w:p>
      <w:r>
        <w:t>481. 咋感觉听着这么糊</w:t>
      </w:r>
    </w:p>
    <w:p>
      <w:r>
        <w:t>482. How does it feel so muddled?</w:t>
      </w:r>
    </w:p>
    <w:p>
      <w:r>
        <w:t>483. 感觉怎么这么混乱</w:t>
      </w:r>
    </w:p>
    <w:p>
      <w:r>
        <w:t>484. 这种听感似乎缺乏清晰度</w:t>
      </w:r>
    </w:p>
    <w:p>
      <w:r>
        <w:t>485. 感觉听起来有点不清楚或者混乱</w:t>
      </w:r>
    </w:p>
    <w:p>
      <w:r>
        <w:t>486. 希望音乐听起来非常清晰透亮</w:t>
      </w:r>
    </w:p>
    <w:p>
      <w:r>
        <w:t>487. 感觉听起来质感沙沙的</w:t>
      </w:r>
    </w:p>
    <w:p>
      <w:r>
        <w:t>488. It feels like it sounds gritty.</w:t>
      </w:r>
    </w:p>
    <w:p>
      <w:r>
        <w:t>489. 感觉听起来很沙哑</w:t>
      </w:r>
    </w:p>
    <w:p>
      <w:r>
        <w:t>490. 感觉听起来音质带有颗粒感</w:t>
      </w:r>
    </w:p>
    <w:p>
      <w:r>
        <w:t>491. 感觉听起来有点粗糙</w:t>
      </w:r>
    </w:p>
    <w:p>
      <w:r>
        <w:t>492. 感觉听起来质感非常光滑细腻</w:t>
      </w:r>
    </w:p>
    <w:p>
      <w:r>
        <w:t>493. 帮我弄的带动气氛一点吧 听起来有点沉</w:t>
      </w:r>
    </w:p>
    <w:p>
      <w:r>
        <w:t>494. Make it a bit more lively, it sounds a bit dull.</w:t>
      </w:r>
    </w:p>
    <w:p>
      <w:r>
        <w:t>495. 让它更生动一些，听起来有点枯燥</w:t>
      </w:r>
    </w:p>
    <w:p>
      <w:r>
        <w:t>496. 请调整一下，让音乐更加具有活力和感染力，目前听起来有些沉重</w:t>
      </w:r>
    </w:p>
    <w:p>
      <w:r>
        <w:t>497. 好的，我来帮你让气氛更活跃一些吧，现在感觉有点沉闷</w:t>
      </w:r>
    </w:p>
    <w:p>
      <w:r>
        <w:t>498. 帮我弄的安静舒缓一点吧，听起来轻松愉快</w:t>
      </w:r>
    </w:p>
    <w:p>
      <w:r>
        <w:t>499. 咋感觉听上去有种在打电话的感觉哈哈哈哈哈</w:t>
      </w:r>
    </w:p>
    <w:p>
      <w:r>
        <w:t>500. It really sounds like there's a feeling of being on the phone, hahaha.</w:t>
      </w:r>
    </w:p>
    <w:p>
      <w:r>
        <w:t>501. 听起来真的有一种在打电话的感觉，哈哈</w:t>
      </w:r>
    </w:p>
    <w:p>
      <w:r>
        <w:t>502. 这种听感似乎带有一种电话音频的特质，令人发笑</w:t>
      </w:r>
    </w:p>
    <w:p>
      <w:r>
        <w:t>503. 听起来好像在打电话一样，哈哈哈哈哈</w:t>
      </w:r>
    </w:p>
    <w:p>
      <w:r>
        <w:t>504. 需要一种听起来完全没有在打电话感觉的音乐</w:t>
      </w:r>
    </w:p>
    <w:p>
      <w:r>
        <w:t>505. 就像我人生剥离出那个伴奏了一样，像两个独立的东西一样，没融进去</w:t>
      </w:r>
    </w:p>
    <w:p>
      <w:r>
        <w:t>506. Just like the accompaniment was stripped from my life, like two separate things, not integrated together.</w:t>
      </w:r>
    </w:p>
    <w:p>
      <w:r>
        <w:t>507. 就像伴奏从我的生活中被剥离了一样，像是两件分开的东西，没有融合在一起</w:t>
      </w:r>
    </w:p>
    <w:p>
      <w:r>
        <w:t>508. 就像是我的人生与那个伴奏分离开来一样，两者仿佛独立存在，未能融为一体</w:t>
      </w:r>
    </w:p>
    <w:p>
      <w:r>
        <w:t>509. 就像我的生活和那个伴奏分开了，变成了两个独立的部分，没有融合在一起</w:t>
      </w:r>
    </w:p>
    <w:p>
      <w:r>
        <w:t>510. 我需要一段音乐，它能够与我的人生经历紧密相连，就像是专门为我的故事而谱写的一样，每一个音符都能触动心灵深处，完美地融合在一起</w:t>
      </w:r>
    </w:p>
    <w:p>
      <w:r>
        <w:t>511. 再薄一丢</w:t>
      </w:r>
    </w:p>
    <w:p>
      <w:r>
        <w:t>512. A bit thinner</w:t>
      </w:r>
    </w:p>
    <w:p>
      <w:r>
        <w:t>513. 稍微瘦一点</w:t>
      </w:r>
    </w:p>
    <w:p>
      <w:r>
        <w:t>514. 稍微减弱一点</w:t>
      </w:r>
    </w:p>
    <w:p>
      <w:r>
        <w:t>515. 再薄一点点</w:t>
      </w:r>
    </w:p>
    <w:p>
      <w:r>
        <w:t>516. 再厚一丢</w:t>
      </w:r>
    </w:p>
    <w:p>
      <w:r>
        <w:t>517. 然后delay多一点</w:t>
      </w:r>
    </w:p>
    <w:p>
      <w:r>
        <w:t>518. Then delay a bit more</w:t>
      </w:r>
    </w:p>
    <w:p>
      <w:r>
        <w:t>519. 然后再延迟一点</w:t>
      </w:r>
    </w:p>
    <w:p>
      <w:r>
        <w:t>520. 然后增加延迟效果的混响时间</w:t>
      </w:r>
    </w:p>
    <w:p>
      <w:r>
        <w:t>521. 然后等的时间长一点</w:t>
      </w:r>
    </w:p>
    <w:p>
      <w:r>
        <w:t>522. 然后delay少一点</w:t>
      </w:r>
    </w:p>
    <w:p>
      <w:r>
        <w:t>523. 其实有那种就是特别薄，然后就有一点刺刺的那种感觉</w:t>
      </w:r>
    </w:p>
    <w:p>
      <w:r>
        <w:t>524. Actually, there is the kind that is particularly thin and gives a slightly prickly feeling.</w:t>
      </w:r>
    </w:p>
    <w:p>
      <w:r>
        <w:t>525. 实际上，有一种特别薄的，会给人一种微微刺痛的感觉</w:t>
      </w:r>
    </w:p>
    <w:p>
      <w:r>
        <w:t>526. 实际上，指的是那种音色特别明亮且略带尖锐感的音响效果</w:t>
      </w:r>
    </w:p>
    <w:p>
      <w:r>
        <w:t>527. 其实就是说有一种东西特别薄，摸起来有点刺刺的感觉</w:t>
      </w:r>
    </w:p>
    <w:p>
      <w:r>
        <w:t>528. 需要那种特别厚重，然后非常柔和平滑的感觉</w:t>
      </w:r>
    </w:p>
    <w:p>
      <w:r>
        <w:t>529. 就比较跳一点。</w:t>
      </w:r>
    </w:p>
    <w:p>
      <w:r>
        <w:t>530. It's a bit more bouncy.</w:t>
      </w:r>
    </w:p>
    <w:p>
      <w:r>
        <w:t>531. 它有点更弹了</w:t>
      </w:r>
    </w:p>
    <w:p>
      <w:r>
        <w:t>532. 可以表达为：“稍微更富有跳跃感</w:t>
      </w:r>
    </w:p>
    <w:p>
      <w:r>
        <w:t>533. 就是比较活泼一些</w:t>
      </w:r>
    </w:p>
    <w:p>
      <w:r>
        <w:t>534. 就比较柔和一点</w:t>
      </w:r>
    </w:p>
    <w:p>
      <w:r>
        <w:t>535. 人声还是有点厚</w:t>
      </w:r>
    </w:p>
    <w:p>
      <w:r>
        <w:t>536. The human voice is still a bit thick.</w:t>
      </w:r>
    </w:p>
    <w:p>
      <w:r>
        <w:t>537. 人的声音还是有点厚</w:t>
      </w:r>
    </w:p>
    <w:p>
      <w:r>
        <w:t>538. 人声的音色略显厚重</w:t>
      </w:r>
    </w:p>
    <w:p>
      <w:r>
        <w:t>539. 人声听起来有点沉闷</w:t>
      </w:r>
    </w:p>
    <w:p>
      <w:r>
        <w:t>540. 人声要非常轻薄</w:t>
      </w:r>
    </w:p>
    <w:p>
      <w:r>
        <w:t>541. 有点突兀，突然</w:t>
      </w:r>
    </w:p>
    <w:p>
      <w:r>
        <w:t>542. A bit abrupt, suddenly</w:t>
      </w:r>
    </w:p>
    <w:p>
      <w:r>
        <w:t>543. 有点突然，一下子</w:t>
      </w:r>
    </w:p>
    <w:p>
      <w:r>
        <w:t>544. 有些突兀，显得较为突变</w:t>
      </w:r>
    </w:p>
    <w:p>
      <w:r>
        <w:t>545. 有点突然，感觉来得有点意外</w:t>
      </w:r>
    </w:p>
    <w:p>
      <w:r>
        <w:t>546. 平滑流畅，渐进过渡</w:t>
      </w:r>
    </w:p>
    <w:p>
      <w:r>
        <w:t>547. 压缩器感觉有点大</w:t>
      </w:r>
    </w:p>
    <w:p>
      <w:r>
        <w:t>548. The compressor feels a bit large.</w:t>
      </w:r>
    </w:p>
    <w:p>
      <w:r>
        <w:t>549. 压缩机感觉有点大</w:t>
      </w:r>
    </w:p>
    <w:p>
      <w:r>
        <w:t>550. 压缩器的阈值设置得可能有些低，导致了过多的信号被压缩</w:t>
      </w:r>
    </w:p>
    <w:p>
      <w:r>
        <w:t>551. 压缩机感觉有点大</w:t>
      </w:r>
    </w:p>
    <w:p>
      <w:r>
        <w:t>552. 压缩器感觉有点小</w:t>
      </w:r>
    </w:p>
    <w:p>
      <w:r>
        <w:t>553. 感觉可以再尖锐点</w:t>
      </w:r>
    </w:p>
    <w:p>
      <w:r>
        <w:t>554. It feels like it could be sharper.</w:t>
      </w:r>
    </w:p>
    <w:p>
      <w:r>
        <w:t>555. 感觉可以更犀利一些</w:t>
      </w:r>
    </w:p>
    <w:p>
      <w:r>
        <w:t>556. 可以尝试让音色更加明亮尖锐一些</w:t>
      </w:r>
    </w:p>
    <w:p>
      <w:r>
        <w:t>557. 可以再犀利一点</w:t>
      </w:r>
    </w:p>
    <w:p>
      <w:r>
        <w:t>558. 感觉可以再柔和点</w:t>
      </w:r>
    </w:p>
    <w:p>
      <w:r>
        <w:t>559. 切的还是有点猛了，气势好像没了</w:t>
      </w:r>
    </w:p>
    <w:p>
      <w:r>
        <w:t>560. 处理的还是一丢丢猛了，冲击力仿佛消退了</w:t>
      </w:r>
    </w:p>
    <w:p>
      <w:r>
        <w:t>561. 调整的或是一丢丢猛了，力量感有点像消退了</w:t>
      </w:r>
    </w:p>
    <w:p>
      <w:r>
        <w:t>562. 可能被压的太凶之后，显得听着很弱</w:t>
      </w:r>
    </w:p>
    <w:p>
      <w:r>
        <w:t>563. 可能被压的过分凶接着，显得感受含有点太软</w:t>
      </w:r>
    </w:p>
    <w:p>
      <w:r>
        <w:t>564. 可能被压的过于凶过后，显得耳闻含我认为有些虚</w:t>
      </w:r>
    </w:p>
    <w:p>
      <w:r>
        <w:t>565. 人声跟伴奏不贴</w:t>
      </w:r>
    </w:p>
    <w:p>
      <w:r>
        <w:t>566. 音色再出来一点更punchy一点</w:t>
      </w:r>
    </w:p>
    <w:p>
      <w:r>
        <w:t>567. 音色又出来少点更冲少点</w:t>
      </w:r>
    </w:p>
    <w:p>
      <w:r>
        <w:t>568. 音色又出来一点更有力一些</w:t>
      </w:r>
    </w:p>
    <w:p>
      <w:r>
        <w:t>569. 整体人声可以稍微往后拖一点点，现在听感上有一些前置了，想整体更layback感一些</w:t>
      </w:r>
    </w:p>
    <w:p>
      <w:r>
        <w:t>570. 全局歌声可以一点点再后面点放慢有点，目前声音效果上着一点前置了，希望总体更慵懒感些许</w:t>
      </w:r>
    </w:p>
    <w:p>
      <w:r>
        <w:t>571. 总体vocal可以有点再后面点延迟稍微，当下听起来上着一点前置了，想要整体感觉更拖拍感几许</w:t>
      </w:r>
    </w:p>
    <w:p>
      <w:r>
        <w:t>572. adibs的也可以小声一点</w:t>
      </w:r>
    </w:p>
    <w:p>
      <w:r>
        <w:t>573. 人声离耳朵远一点</w:t>
      </w:r>
    </w:p>
    <w:p>
      <w:r>
        <w:t>574. 嗓子离耳朵远一些</w:t>
      </w:r>
    </w:p>
    <w:p>
      <w:r>
        <w:t>575. 嗓子离听觉远少点</w:t>
      </w:r>
    </w:p>
    <w:p>
      <w:r>
        <w:t>576. 人声更贴耳一点</w:t>
      </w:r>
    </w:p>
    <w:p>
      <w:r>
        <w:t>577. 人声更圆润一点</w:t>
      </w:r>
    </w:p>
    <w:p>
      <w:r>
        <w:t>578. 想要后朋克的颓废感</w:t>
      </w:r>
    </w:p>
    <w:p>
      <w:r>
        <w:t>579. 想要在教堂里的混响听感</w:t>
      </w:r>
    </w:p>
    <w:p>
      <w:r>
        <w:t>580. 想在教堂里的回声感觉</w:t>
      </w:r>
    </w:p>
    <w:p>
      <w:r>
        <w:t>581. 希望在教堂里的厅堂效果感觉</w:t>
      </w:r>
    </w:p>
    <w:p>
      <w:r>
        <w:t>582. 想要人声再宽一点别聚集在中间</w:t>
      </w:r>
    </w:p>
    <w:p>
      <w:r>
        <w:t>583. 打算歌声重新宽少点别聚集在中间</w:t>
      </w:r>
    </w:p>
    <w:p>
      <w:r>
        <w:t>584. 想嗓子又宽一点别聚集在中间</w:t>
      </w:r>
    </w:p>
    <w:p>
      <w:r>
        <w:t>585. 女生做的更甜一点</w:t>
      </w:r>
    </w:p>
    <w:p>
      <w:r>
        <w:t>586. 想要整体有磁性</w:t>
      </w:r>
    </w:p>
    <w:p>
      <w:r>
        <w:t>587. 希望全局着磁性</w:t>
      </w:r>
    </w:p>
    <w:p>
      <w:r>
        <w:t>588. 想总体着磁性</w:t>
      </w:r>
    </w:p>
    <w:p>
      <w:r>
        <w:t>589. 然后伴奏声音有点小</w:t>
      </w:r>
    </w:p>
    <w:p>
      <w:r>
        <w:t>590. 之后乐器嗓音一点点小小 bit</w:t>
      </w:r>
    </w:p>
    <w:p>
      <w:r>
        <w:t>591. 再然后bgm嗓音一点点小小</w:t>
      </w:r>
    </w:p>
    <w:p>
      <w:r>
        <w:t>592. 1:06-1:17感觉声音没有空间感1:06之前感觉声音像在ktv 1:06之后感觉在录音棚</w:t>
      </w:r>
    </w:p>
    <w:p>
      <w:r>
        <w:t>593. 1:06-1:17感觉像声儿没有3D感1:06之前听起来像声儿像在ktv 1:06之后觉得在录音棚</w:t>
      </w:r>
    </w:p>
    <w:p>
      <w:r>
        <w:t>594. 1:06-1:17听感声儿没有3D感1:06之前听起来像声儿像在ktv 1:06接着听起来像在录音棚</w:t>
      </w:r>
    </w:p>
    <w:p>
      <w:r>
        <w:t>595. 声音干净一点别太电</w:t>
      </w:r>
    </w:p>
    <w:p>
      <w:r>
        <w:t>596. 声儿无杂音一丢别太电</w:t>
      </w:r>
    </w:p>
    <w:p>
      <w:r>
        <w:t>597. 嗓音透亮一点别太电</w:t>
      </w:r>
    </w:p>
    <w:p>
      <w:r>
        <w:t>598. 可以再干净一点</w:t>
      </w:r>
    </w:p>
    <w:p>
      <w:r>
        <w:t>599. 可以重新透亮一点</w:t>
      </w:r>
    </w:p>
    <w:p>
      <w:r>
        <w:t>600. 可以再无杂音一点</w:t>
      </w:r>
    </w:p>
    <w:p>
      <w:r>
        <w:t>601. 能加什么给整的干净一点不</w:t>
      </w:r>
    </w:p>
    <w:p>
      <w:r>
        <w:t>602. 能加什么给整的透亮一点差点</w:t>
      </w:r>
    </w:p>
    <w:p>
      <w:r>
        <w:t>603. 能加什么给整的无杂音少点差点</w:t>
      </w:r>
    </w:p>
    <w:p>
      <w:r>
        <w:t>604. 整体人声可以大一点现在伴奏好像有点大</w:t>
      </w:r>
    </w:p>
    <w:p>
      <w:r>
        <w:t>605. 总体歌声可以强一丢现在这会儿bgm差不多一丢丢强</w:t>
      </w:r>
    </w:p>
    <w:p>
      <w:r>
        <w:t>606. 总体嗓子可以强少点目前beat差不多一丢丢重</w:t>
      </w:r>
    </w:p>
    <w:p>
      <w:r>
        <w:t>607. 感觉有点人声浮在伴奏上 没有沉下去</w:t>
      </w:r>
    </w:p>
    <w:p>
      <w:r>
        <w:t>608. 感觉像稍微主唱浮在乐器上 没有沉下去</w:t>
      </w:r>
    </w:p>
    <w:p>
      <w:r>
        <w:t>609. 听起来像稍微歌声浮在乐器上 没有沉下去</w:t>
      </w:r>
    </w:p>
    <w:p>
      <w:r>
        <w:t>610. 感觉空间感稍微小一点好</w:t>
      </w:r>
    </w:p>
    <w:p>
      <w:r>
        <w:t>611. 觉得远近感少许微小一丢好</w:t>
      </w:r>
    </w:p>
    <w:p>
      <w:r>
        <w:t>612. 感觉像远近感少许微小一些好</w:t>
      </w:r>
    </w:p>
    <w:p>
      <w:r>
        <w:t>613. 声场再贴一点</w:t>
      </w:r>
    </w:p>
    <w:p>
      <w:r>
        <w:t>614. 人声凸出来吧</w:t>
      </w:r>
    </w:p>
    <w:p>
      <w:r>
        <w:t>615. 混低一点吧</w:t>
      </w:r>
    </w:p>
    <w:p>
      <w:r>
        <w:t>616. Autotune挂的重了</w:t>
      </w:r>
    </w:p>
    <w:p>
      <w:r>
        <w:t>617. 颗粒感太强了有点粗</w:t>
      </w:r>
    </w:p>
    <w:p>
      <w:r>
        <w:t>618. 混弱一点</w:t>
      </w:r>
    </w:p>
    <w:p>
      <w:r>
        <w:t>619. 句头被压了</w:t>
      </w:r>
    </w:p>
    <w:p>
      <w:r>
        <w:t>620. Bass大过人声了</w:t>
      </w:r>
    </w:p>
    <w:p>
      <w:r>
        <w:t>621. Intro部分人声在伴奏后面</w:t>
      </w:r>
    </w:p>
    <w:p>
      <w:r>
        <w:t>622. 乐器独奏时人声让开</w:t>
      </w:r>
    </w:p>
    <w:p>
      <w:r>
        <w:t>623. 能量主要集中在中和高了伴奏的中频和高频可以控制一下</w:t>
      </w:r>
    </w:p>
    <w:p>
      <w:r>
        <w:t>624. 人声就被埋在下面了</w:t>
      </w:r>
    </w:p>
    <w:p>
      <w:r>
        <w:t>625. 还有就是整首歌的空间感可以再足一点</w:t>
      </w:r>
    </w:p>
    <w:p>
      <w:r>
        <w:t>626. 还有就是整首歌的环绕感可以再足一些</w:t>
      </w:r>
    </w:p>
    <w:p>
      <w:r>
        <w:t>627. 还有就整首歌的立体感可以再足一些</w:t>
      </w:r>
    </w:p>
    <w:p>
      <w:r>
        <w:t>628. 想的在稍微弄稍微 “滑” 一点</w:t>
      </w:r>
    </w:p>
    <w:p>
      <w:r>
        <w:t>629. 想要的在轻微弄略带 “滑” 一些</w:t>
      </w:r>
    </w:p>
    <w:p>
      <w:r>
        <w:t>630. 觉得的在少许弄一点点 “滑” 一点</w:t>
      </w:r>
    </w:p>
    <w:p>
      <w:r>
        <w:t>631. 就是感觉那种连贯一点</w:t>
      </w:r>
    </w:p>
    <w:p>
      <w:r>
        <w:t>632. 就是要觉得那种连贯一点</w:t>
      </w:r>
    </w:p>
    <w:p>
      <w:r>
        <w:t>633. 就听起来像那种连贯一点</w:t>
      </w:r>
    </w:p>
    <w:p>
      <w:r>
        <w:t>634. 然后我的鼻音能帮我去一点吧</w:t>
      </w:r>
    </w:p>
    <w:p>
      <w:r>
        <w:t>635. 之后我的鼻音能帮自己去少点吧</w:t>
      </w:r>
    </w:p>
    <w:p>
      <w:r>
        <w:t>636. 之后自己的鼻音能帮自己去一点吧</w:t>
      </w:r>
    </w:p>
    <w:p>
      <w:r>
        <w:t>637. 还是少加点增加空间感</w:t>
      </w:r>
    </w:p>
    <w:p>
      <w:r>
        <w:t>638. 电话音那段空间感可以更足一点然后声音往后</w:t>
      </w:r>
    </w:p>
    <w:p>
      <w:r>
        <w:t>639. 电话音那段3D感可以更足一丢接着声儿再后面点</w:t>
      </w:r>
    </w:p>
    <w:p>
      <w:r>
        <w:t>640. 电话音那段3D感可以更足少点再然后音效再后面点</w:t>
      </w:r>
    </w:p>
    <w:p>
      <w:r>
        <w:t>641. 然后hook 的有些大喘气弱化一下</w:t>
      </w:r>
    </w:p>
    <w:p>
      <w:r>
        <w:t>642. 之后hook 的有些重喘气弱化一刻</w:t>
      </w:r>
    </w:p>
    <w:p>
      <w:r>
        <w:t>643. 接着hook 的有些厚喘气弱化一下子</w:t>
      </w:r>
    </w:p>
    <w:p>
      <w:r>
        <w:t>644. 人声可以控制一点高频，再去去齿音，听着挺亮的</w:t>
      </w:r>
    </w:p>
    <w:p>
      <w:r>
        <w:t>645. vocal可以控制一丢高频，再去去高频刺音，感受带挺亮的</w:t>
      </w:r>
    </w:p>
    <w:p>
      <w:r>
        <w:t>646. 主唱可以控制一点高频，重新去去高频刺音，感受带挺亮的</w:t>
      </w:r>
    </w:p>
    <w:p>
      <w:r>
        <w:t>647. 中低的部分饱和感比较重然后导致中低很厚浑浊</w:t>
      </w:r>
    </w:p>
    <w:p>
      <w:r>
        <w:t>648. 中低的部分饱和感比较大之后导致中低实在是有些大浑浊</w:t>
      </w:r>
    </w:p>
    <w:p>
      <w:r>
        <w:t>649. 中低的部分饱和感比较大随后导致中低我认为有些大浑浊</w:t>
      </w:r>
    </w:p>
    <w:p>
      <w:r>
        <w:t>650. 就是混的太干了</w:t>
      </w:r>
    </w:p>
    <w:p>
      <w:r>
        <w:t>651. 但是感觉你的声音飘在beat上</w:t>
      </w:r>
    </w:p>
    <w:p>
      <w:r>
        <w:t>652. 但是感觉像你的嗓音飘在伴奏上</w:t>
      </w:r>
    </w:p>
    <w:p>
      <w:r>
        <w:t>653. 但是觉得你的声儿飘在伴奏上</w:t>
      </w:r>
    </w:p>
    <w:p>
      <w:r>
        <w:t>654. 是不是有点闷</w:t>
      </w:r>
    </w:p>
    <w:p>
      <w:r>
        <w:t>655. 还有啦啦啦调虚幻一点</w:t>
      </w:r>
    </w:p>
    <w:p>
      <w:r>
        <w:t>656. 有没有立体感</w:t>
      </w:r>
    </w:p>
    <w:p>
      <w:r>
        <w:t>657. 还是声场拓宽一点做区别处理</w:t>
      </w:r>
    </w:p>
    <w:p>
      <w:r>
        <w:t>658. 或是声场拓宽一些做区别切</w:t>
      </w:r>
    </w:p>
    <w:p>
      <w:r>
        <w:t>659. 还是声场拓宽少点做区别切</w:t>
      </w:r>
    </w:p>
    <w:p>
      <w:r>
        <w:t>660. 但是音量的话差不多就是你那效果你可以做区别一点</w:t>
      </w:r>
    </w:p>
    <w:p>
      <w:r>
        <w:t>661. 但是音量的话好像就是说你那效果你可以做区别一些</w:t>
      </w:r>
    </w:p>
    <w:p>
      <w:r>
        <w:t>662. 但是音量的话好像就是要你那效果你可以做区别一丢</w:t>
      </w:r>
    </w:p>
    <w:p>
      <w:r>
        <w:t>663. 人声可以小点</w:t>
      </w:r>
    </w:p>
    <w:p>
      <w:r>
        <w:t>664. 混音多给人生一点空间</w:t>
      </w:r>
    </w:p>
    <w:p>
      <w:r>
        <w:t>665. 混音多把人生一点混响</w:t>
      </w:r>
    </w:p>
    <w:p>
      <w:r>
        <w:t>666. 混音多把人生一些混响</w:t>
      </w:r>
    </w:p>
    <w:p>
      <w:r>
        <w:t>667. 可以电开的大一下把人声做的厚一点</w:t>
      </w:r>
    </w:p>
    <w:p>
      <w:r>
        <w:t>668. 可以电开的厚一会儿给嗓子做的大一点</w:t>
      </w:r>
    </w:p>
    <w:p>
      <w:r>
        <w:t>669. 可以电开的重一会儿给嗓子做的大少点</w:t>
      </w:r>
    </w:p>
    <w:p>
      <w:r>
        <w:t>670. 然后我和声的声音和混响稍微小一点</w:t>
      </w:r>
    </w:p>
    <w:p>
      <w:r>
        <w:t>671. 随后咱和声的嗓音和回声少许小小一点</w:t>
      </w:r>
    </w:p>
    <w:p>
      <w:r>
        <w:t>672. 接着我和声的嗓音和回声少许小小 bit一些</w:t>
      </w:r>
    </w:p>
    <w:p>
      <w:r>
        <w:t>673. 然后声音的穿透性强一点就我想要的颗粒度明显一点</w:t>
      </w:r>
    </w:p>
    <w:p>
      <w:r>
        <w:t>674. 接着声儿的穿透性大一点就是我想的颗粒度明显少点</w:t>
      </w:r>
    </w:p>
    <w:p>
      <w:r>
        <w:t>675. 接着嗓音的穿透性大一点就是自己打算的颗粒度明显一些</w:t>
      </w:r>
    </w:p>
    <w:p>
      <w:r>
        <w:t>676. 所以我想弄的夯实厚一点</w:t>
      </w:r>
    </w:p>
    <w:p>
      <w:r>
        <w:t>677. 所以我想要弄的夯实大一些</w:t>
      </w:r>
    </w:p>
    <w:p>
      <w:r>
        <w:t>678. 所以我想要弄的夯实大少点</w:t>
      </w:r>
    </w:p>
    <w:p>
      <w:r>
        <w:t>679. 我就喜欢声音实一点</w:t>
      </w:r>
    </w:p>
    <w:p>
      <w:r>
        <w:t>680. 咱就是喜欢音效实少点</w:t>
      </w:r>
    </w:p>
    <w:p>
      <w:r>
        <w:t>681. 我就是喜欢音效实一些</w:t>
      </w:r>
    </w:p>
    <w:p>
      <w:r>
        <w:t>682. 能有穿透力一点</w:t>
      </w:r>
    </w:p>
    <w:p>
      <w:r>
        <w:t>683. 感觉声音有点飘能不能把声音压实一点</w:t>
      </w:r>
    </w:p>
    <w:p>
      <w:r>
        <w:t>684. 感觉像音效一点点飘能不能把音效压实少点</w:t>
      </w:r>
    </w:p>
    <w:p>
      <w:r>
        <w:t>685. 感觉像音效略微飘能不能给声儿压实一丢</w:t>
      </w:r>
    </w:p>
    <w:p>
      <w:r>
        <w:t>686. 巨沙沙的</w:t>
      </w:r>
    </w:p>
    <w:p>
      <w:r>
        <w:t>687. 整体混的脏一点</w:t>
      </w:r>
    </w:p>
    <w:p>
      <w:r>
        <w:t>688. 全局混的浑一丢</w:t>
      </w:r>
    </w:p>
    <w:p>
      <w:r>
        <w:t>689. 全盘来看混的不清爽一丢</w:t>
      </w:r>
    </w:p>
    <w:p>
      <w:r>
        <w:t>690. 声音处理的干净一点</w:t>
      </w:r>
    </w:p>
    <w:p>
      <w:r>
        <w:t>691. 音效切的无杂音少点</w:t>
      </w:r>
    </w:p>
    <w:p>
      <w:r>
        <w:t>692. 声儿切的清晰一些</w:t>
      </w:r>
    </w:p>
    <w:p>
      <w:r>
        <w:t>693. 能不能把声音变得更有识别度</w:t>
      </w:r>
    </w:p>
    <w:p>
      <w:r>
        <w:t>694. 能不能将声儿变得更着识别度</w:t>
      </w:r>
    </w:p>
    <w:p>
      <w:r>
        <w:t>695. 能不能将音效变得更着识别度</w:t>
      </w:r>
    </w:p>
    <w:p>
      <w:r>
        <w:t>696. 加重我的鼻音</w:t>
      </w:r>
    </w:p>
    <w:p>
      <w:r>
        <w:t>697. 给我的韵脚的声音加重</w:t>
      </w:r>
    </w:p>
    <w:p>
      <w:r>
        <w:t>698. 把自己的韵脚的声儿加重</w:t>
      </w:r>
    </w:p>
    <w:p>
      <w:r>
        <w:t>699. 把我的韵脚的嗓音加重</w:t>
      </w:r>
    </w:p>
    <w:p>
      <w:r>
        <w:t>700. 把我的声音变得破碎一点</w:t>
      </w:r>
    </w:p>
    <w:p>
      <w:r>
        <w:t>701. 给我的嗓音变得破碎一点</w:t>
      </w:r>
    </w:p>
    <w:p>
      <w:r>
        <w:t>702. 给我的嗓音变得破碎一丢</w:t>
      </w:r>
    </w:p>
    <w:p>
      <w:r>
        <w:t>703. 呼吸声太大了</w:t>
      </w:r>
    </w:p>
    <w:p>
      <w:r>
        <w:t>704. 吞音严重</w:t>
      </w:r>
    </w:p>
    <w:p>
      <w:r>
        <w:t>705. 整首氛围更安静一点</w:t>
      </w:r>
    </w:p>
    <w:p>
      <w:r>
        <w:t>706. 人声柔和顺滑一点</w:t>
      </w:r>
    </w:p>
    <w:p>
      <w:r>
        <w:t>707. 人声颗粒感小一点</w:t>
      </w:r>
    </w:p>
    <w:p>
      <w:r>
        <w:t>708. 主唱颗粒感微小少点</w:t>
      </w:r>
    </w:p>
    <w:p>
      <w:r>
        <w:t>709. 主唱颗粒感小小 bit一些</w:t>
      </w:r>
    </w:p>
    <w:p>
      <w:r>
        <w:t>710. 把人声混的更有攻击性</w:t>
      </w:r>
    </w:p>
    <w:p>
      <w:r>
        <w:t>711. 给嗓子混的更着攻击性</w:t>
      </w:r>
    </w:p>
    <w:p>
      <w:r>
        <w:t>712. 把嗓子混的更着攻击性</w:t>
      </w:r>
    </w:p>
    <w:p>
      <w:r>
        <w:t>713. 人声混的更工业一点</w:t>
      </w:r>
    </w:p>
    <w:p>
      <w:r>
        <w:t>714. 混响更工业一点</w:t>
      </w:r>
    </w:p>
    <w:p>
      <w:r>
        <w:t>715. 人声混响模仿音乐厅</w:t>
      </w:r>
    </w:p>
    <w:p>
      <w:r>
        <w:t>716. 就是我想人声再干一些</w:t>
      </w:r>
    </w:p>
    <w:p>
      <w:r>
        <w:t>717. 就是要自己想要歌声再干几许</w:t>
      </w:r>
    </w:p>
    <w:p>
      <w:r>
        <w:t>718. 就是说自己希望vocal再干一点</w:t>
      </w:r>
    </w:p>
    <w:p>
      <w:r>
        <w:t>719. 因为我很喜欢demo那个tune的那个电流感 所以再干一点</w:t>
      </w:r>
    </w:p>
    <w:p>
      <w:r>
        <w:t>720. 因为我过于喜欢demo那个tune的那个电流感 所以又干一丢</w:t>
      </w:r>
    </w:p>
    <w:p>
      <w:r>
        <w:t>721. 因为我我认为有些喜欢demo那个tune的那个电流感 所以再干一些</w:t>
      </w:r>
    </w:p>
    <w:p>
      <w:r>
        <w:t>722. 人声稍微小一点点</w:t>
      </w:r>
    </w:p>
    <w:p>
      <w:r>
        <w:t>723. 主唱一点点微小稍微</w:t>
      </w:r>
    </w:p>
    <w:p>
      <w:r>
        <w:t>724. 歌声少许微小稍微</w:t>
      </w:r>
    </w:p>
    <w:p>
      <w:r>
        <w:t>725. 混响可以再小一点</w:t>
      </w:r>
    </w:p>
    <w:p>
      <w:r>
        <w:t>726. 空间可以重新小小 bit一点</w:t>
      </w:r>
    </w:p>
    <w:p>
      <w:r>
        <w:t>727. 环境可以再小小一点</w:t>
      </w:r>
    </w:p>
    <w:p>
      <w:r>
        <w:t>728. 现在听着有点顶耳朵</w:t>
      </w:r>
    </w:p>
    <w:p>
      <w:r>
        <w:t>729. 此刻耳闻带稍微顶听觉</w:t>
      </w:r>
    </w:p>
    <w:p>
      <w:r>
        <w:t>730. 目前听含一点点顶听觉</w:t>
      </w:r>
    </w:p>
    <w:p>
      <w:r>
        <w:t>731. 咋感觉听着这么糊</w:t>
      </w:r>
    </w:p>
    <w:p>
      <w:r>
        <w:t>732. 咋感觉像听带这么脏</w:t>
      </w:r>
    </w:p>
    <w:p>
      <w:r>
        <w:t>733. 咋感觉像听带这么脏</w:t>
      </w:r>
    </w:p>
    <w:p>
      <w:r>
        <w:t>734. 感觉听起来质感沙沙的</w:t>
      </w:r>
    </w:p>
    <w:p>
      <w:r>
        <w:t>735. 帮我弄的带动气氛一点吧 听起来有点沉</w:t>
      </w:r>
    </w:p>
    <w:p>
      <w:r>
        <w:t>736. 帮自己弄的带动气氛少点吧 感觉稍微沉</w:t>
      </w:r>
    </w:p>
    <w:p>
      <w:r>
        <w:t>737. 帮咱弄的带动气氛一点吧 听感稍微沉</w:t>
      </w:r>
    </w:p>
    <w:p>
      <w:r>
        <w:t>738. 咋感觉听上去有种在打电话的感觉哈哈哈哈哈</w:t>
      </w:r>
    </w:p>
    <w:p>
      <w:r>
        <w:t>739. 咋听起来感受上去有种在打电话的听起来哈哈哈哈哈</w:t>
      </w:r>
    </w:p>
    <w:p>
      <w:r>
        <w:t>740. 咋觉得听上去有种在打电话的感觉像哈哈哈哈哈</w:t>
      </w:r>
    </w:p>
    <w:p>
      <w:r>
        <w:t>741. 就像我人生剥离出那个伴奏了一样，像两个独立的东西一样，没融进去</w:t>
      </w:r>
    </w:p>
    <w:p>
      <w:r>
        <w:t>742. 就是像我人生剥离出那个bgm了一样，像两个独立的东西一样，没融进去</w:t>
      </w:r>
    </w:p>
    <w:p>
      <w:r>
        <w:t>743. 就是像我人生剥离出那个乐器了一样，像两个独立的东西一样，没融进去</w:t>
      </w:r>
    </w:p>
    <w:p>
      <w:r>
        <w:t>744. 再薄一丢</w:t>
      </w:r>
    </w:p>
    <w:p>
      <w:r>
        <w:t>745. 然后delay多一点</w:t>
      </w:r>
    </w:p>
    <w:p>
      <w:r>
        <w:t>746. 其实有那种就是特别薄，然后就有一点刺刺的那种感觉</w:t>
      </w:r>
    </w:p>
    <w:p>
      <w:r>
        <w:t>747. 其实着那种就是太薄，之后就是着一些刺刺的那种听起来</w:t>
      </w:r>
    </w:p>
    <w:p>
      <w:r>
        <w:t>748. 其实着那种就是要太薄，之后就是着一点刺刺的那种觉得</w:t>
      </w:r>
    </w:p>
    <w:p>
      <w:r>
        <w:t>749. 就比较跳一点。</w:t>
      </w:r>
    </w:p>
    <w:p>
      <w:r>
        <w:t>750. 人声还是有点厚</w:t>
      </w:r>
    </w:p>
    <w:p>
      <w:r>
        <w:t>751. 主唱还是说一丢丢大</w:t>
      </w:r>
    </w:p>
    <w:p>
      <w:r>
        <w:t>752. 歌声或是一点点大</w:t>
      </w:r>
    </w:p>
    <w:p>
      <w:r>
        <w:t>753. 有点突兀，突然</w:t>
      </w:r>
    </w:p>
    <w:p>
      <w:r>
        <w:t>754. 压缩器感觉有点大</w:t>
      </w:r>
    </w:p>
    <w:p>
      <w:r>
        <w:t>755. 压缩器听起来像一点点强</w:t>
      </w:r>
    </w:p>
    <w:p>
      <w:r>
        <w:t>756. 压缩器觉得稍微重</w:t>
      </w:r>
    </w:p>
    <w:p>
      <w:r>
        <w:t>757. 感觉可以再尖锐点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