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原始数据：切的还是有点猛了，气势好像没了</w:t>
      </w:r>
    </w:p>
    <w:p>
      <w:r>
        <w:t>回译结果：切得还是有点过于猛烈了，感觉气势好像没了。</w:t>
      </w:r>
    </w:p>
    <w:p>
      <w:r>
        <w:t>英译结果：The cut is still a bit too harsh, it seems like the momentum has been lost.</w:t>
      </w:r>
    </w:p>
    <w:p>
      <w:r>
        <w:t>反义结果：剪辑得太柔和了，反而让作品显得更有力量感。</w:t>
        <w:br/>
      </w:r>
    </w:p>
    <w:p>
      <w:r>
        <w:t>原始数据：可能被压的太凶之后，显得听着很弱</w:t>
      </w:r>
    </w:p>
    <w:p>
      <w:r>
        <w:t>回译结果：可能被压缩得太厉害之后，听起来很弱。</w:t>
      </w:r>
    </w:p>
    <w:p>
      <w:r>
        <w:t>英译结果：It might sound too weak after being compressed too aggressively.</w:t>
      </w:r>
    </w:p>
    <w:p>
      <w:r>
        <w:t>反义结果：它可能在经过适当的处理后，听起来非常强劲。</w:t>
        <w:br/>
      </w:r>
    </w:p>
    <w:p>
      <w:r>
        <w:t>原始数据：人声跟伴奏不贴</w:t>
      </w:r>
    </w:p>
    <w:p>
      <w:r>
        <w:t>回译结果：人声和伴奏不太匹配。</w:t>
      </w:r>
    </w:p>
    <w:p>
      <w:r>
        <w:t>英译结果：The vocals and the instrumental don't match well.</w:t>
      </w:r>
    </w:p>
    <w:p>
      <w:r>
        <w:t>反义结果：人声和伴奏非常契合。</w:t>
        <w:br/>
      </w:r>
    </w:p>
    <w:p>
      <w:r>
        <w:t>原始数据：音色再出来一点更punchy一点</w:t>
      </w:r>
    </w:p>
    <w:p>
      <w:r>
        <w:t>回译结果：让音色再出来一点，更加有力。</w:t>
      </w:r>
    </w:p>
    <w:p>
      <w:r>
        <w:t>英译结果：Make the tone come out a bit more and be punchier.</w:t>
      </w:r>
    </w:p>
    <w:p>
      <w:r>
        <w:t>反义结果：让音色稍微收回去一些，并且柔和一些。</w:t>
        <w:br/>
      </w:r>
    </w:p>
    <w:p>
      <w:r>
        <w:t>原始数据：整体人声可以稍微往后拖一点点，现在听感上有一些前置了，想整体更layback感一些</w:t>
      </w:r>
    </w:p>
    <w:p>
      <w:r>
        <w:t>回译结果：整体人声可以稍微往后拉一点点，因为现在听起来有些前置了。我希望整体感觉更加放松一些。</w:t>
      </w:r>
    </w:p>
    <w:p>
      <w:r>
        <w:t>英译结果：The overall vocals could be pulled back a little bit, as they sound a bit too forward right now. I'd like the overall feel to be more laid-back.</w:t>
      </w:r>
    </w:p>
    <w:p>
      <w:r>
        <w:t>反义结果：整体人声可以稍微往前推一点点，现在听感上有一些后置了，想让整体更突出一些。</w:t>
        <w:br/>
      </w:r>
    </w:p>
    <w:p>
      <w:r>
        <w:t>原始数据：adibs的也可以小声一点</w:t>
      </w:r>
    </w:p>
    <w:p>
      <w:r>
        <w:t>回译结果：adibs的声音也可以稍微小一点。</w:t>
      </w:r>
    </w:p>
    <w:p>
      <w:r>
        <w:t>英译结果：The volume of adibs can also be a bit lower.</w:t>
      </w:r>
    </w:p>
    <w:p>
      <w:r>
        <w:t xml:space="preserve">反义结果：The volume of adibs can also be a bit higher. </w:t>
        <w:br/>
        <w:t>（反义中文表达：adibs的声音也可以稍微大一点。）</w:t>
        <w:br/>
      </w:r>
    </w:p>
    <w:p>
      <w:r>
        <w:t>原始数据：人声离耳朵远一点</w:t>
      </w:r>
    </w:p>
    <w:p>
      <w:r>
        <w:t>回译结果：人声应该离耳朵远一点。</w:t>
      </w:r>
    </w:p>
    <w:p>
      <w:r>
        <w:t>英译结果：The vocals should be a bit further from the ear.</w:t>
      </w:r>
    </w:p>
    <w:p>
      <w:r>
        <w:t>反义结果：人声离耳朵近一点。</w:t>
        <w:br/>
      </w:r>
    </w:p>
    <w:p>
      <w:r>
        <w:t>原始数据：人声更贴耳一点</w:t>
      </w:r>
    </w:p>
    <w:p>
      <w:r>
        <w:t>回译结果：让人声更加贴近。</w:t>
      </w:r>
    </w:p>
    <w:p>
      <w:r>
        <w:t>英译结果：Make the vocals more intimate.</w:t>
      </w:r>
    </w:p>
    <w:p>
      <w:r>
        <w:t>反义结果：让声音听起来更遥远一些。</w:t>
        <w:br/>
      </w:r>
    </w:p>
    <w:p>
      <w:r>
        <w:t>原始数据：人声更圆润一点</w:t>
      </w:r>
    </w:p>
    <w:p>
      <w:r>
        <w:t>回译结果：让人声更平滑一点。</w:t>
      </w:r>
    </w:p>
    <w:p>
      <w:r>
        <w:t>英译结果：Make the vocals a bit smoother.</w:t>
      </w:r>
    </w:p>
    <w:p>
      <w:r>
        <w:t>反义结果：让声音更粗糙一些。</w:t>
        <w:br/>
      </w:r>
    </w:p>
    <w:p>
      <w:r>
        <w:t>原始数据：想要后朋克的颓废感</w:t>
      </w:r>
    </w:p>
    <w:p>
      <w:r>
        <w:t>回译结果：我想要后朋克的颓废感。</w:t>
      </w:r>
    </w:p>
    <w:p>
      <w:r>
        <w:t>英译结果：I want a post-punk sense of decay.</w:t>
      </w:r>
    </w:p>
    <w:p>
      <w:r>
        <w:t>反义结果：我希望有一种充满活力且积极向上的感觉，远离后朋克风格。</w:t>
        <w:br/>
      </w:r>
    </w:p>
    <w:p>
      <w:r>
        <w:t>原始数据：想要在教堂里的混响听感</w:t>
      </w:r>
    </w:p>
    <w:p>
      <w:r>
        <w:t>回译结果：希望获得如同在教堂中的混响听感</w:t>
      </w:r>
    </w:p>
    <w:p>
      <w:r>
        <w:t>英译结果：Desire the reverb sound as if in a church</w:t>
      </w:r>
    </w:p>
    <w:p>
      <w:r>
        <w:t>反义结果：不想要任何类似于教堂的混响效果，偏好干声或其它环境下的自然声音</w:t>
        <w:br/>
      </w:r>
    </w:p>
    <w:p>
      <w:r>
        <w:t>原始数据：想要人声再宽一点别聚集在中间</w:t>
      </w:r>
    </w:p>
    <w:p>
      <w:r>
        <w:t>回译结果：我希望人声能够再宽一些，不要那么集中在中间。</w:t>
      </w:r>
    </w:p>
    <w:p>
      <w:r>
        <w:t>英译结果：I want the vocals to be a bit wider and not so centered.</w:t>
      </w:r>
    </w:p>
    <w:p>
      <w:r>
        <w:t>反义结果：我希望人声更窄一些，并且更加集中在中间。</w:t>
        <w:br/>
      </w:r>
    </w:p>
    <w:p>
      <w:r>
        <w:t>原始数据：女生做的更甜一点</w:t>
      </w:r>
    </w:p>
    <w:p>
      <w:r>
        <w:t>回译结果：让女生的声音更甜美一点。</w:t>
      </w:r>
    </w:p>
    <w:p>
      <w:r>
        <w:t>英译结果：Make the female vocals a bit sweeter.</w:t>
      </w:r>
    </w:p>
    <w:p>
      <w:r>
        <w:t>反义结果：让女生的声音不那么甜美。</w:t>
        <w:br/>
      </w:r>
    </w:p>
    <w:p>
      <w:r>
        <w:t>原始数据：想要整体有磁性</w:t>
      </w:r>
    </w:p>
    <w:p>
      <w:r>
        <w:t>回译结果：我希望整体声音具有磁性。</w:t>
      </w:r>
    </w:p>
    <w:p>
      <w:r>
        <w:t>英译结果：I want the overall sound to be magnetic.</w:t>
      </w:r>
    </w:p>
    <w:p>
      <w:r>
        <w:t>反义结果：我不希望整体声音有磁性，想要它听起来更平淡一些。</w:t>
        <w:br/>
      </w:r>
    </w:p>
    <w:p>
      <w:r>
        <w:t>原始数据：然后伴奏声音有点小</w:t>
      </w:r>
    </w:p>
    <w:p>
      <w:r>
        <w:t>回译结果：然后，伴奏的声音有点小。</w:t>
      </w:r>
    </w:p>
    <w:p>
      <w:r>
        <w:t>英译结果：Then, the accompaniment sound is a bit low.</w:t>
      </w:r>
    </w:p>
    <w:p>
      <w:r>
        <w:t>反义结果：然后，伴奏的声音有点大。</w:t>
        <w:br/>
      </w:r>
    </w:p>
    <w:p>
      <w:r>
        <w:t>原始数据：1:06-1:17感觉声音没有空间感1:06之前感觉声音像在ktv 1:06之后感觉在录音棚</w:t>
      </w:r>
    </w:p>
    <w:p>
      <w:r>
        <w:t>回译结果：从1:06到1:17，声音感觉缺乏空间感。1:06之前，听起来像是在KTV里；1:06之后，听起来像是在录音棚里。</w:t>
      </w:r>
    </w:p>
    <w:p>
      <w:r>
        <w:t>英译结果：From 1:06 to 1:17, the sound feels lacking in spatial sense. Before 1:06, it sounds like it's in a KTV, and after 1:06, it sounds like it's in a recording studio.</w:t>
      </w:r>
    </w:p>
    <w:p>
      <w:r>
        <w:t>反义结果：从1:06到1:17，声音感觉非常有空间感。1:06之前，听起来像是在录音棚里；1:06之后，听起来像是在KTV里。</w:t>
        <w:br/>
      </w:r>
    </w:p>
    <w:p>
      <w:r>
        <w:t>原始数据：声音干净一点别太电</w:t>
      </w:r>
    </w:p>
    <w:p>
      <w:r>
        <w:t>回译结果：让声音干净一点，不要太电子化。</w:t>
      </w:r>
    </w:p>
    <w:p>
      <w:r>
        <w:t>英译结果：Make the sound a bit cleaner, not too electric.</w:t>
      </w:r>
    </w:p>
    <w:p>
      <w:r>
        <w:t>反义结果：让声音更浑浊一些，增加电子感。</w:t>
        <w:br/>
      </w:r>
    </w:p>
    <w:p>
      <w:r>
        <w:t>原始数据：可以再干净一点</w:t>
      </w:r>
    </w:p>
    <w:p>
      <w:r>
        <w:t>回译结果：可以再干净一点。</w:t>
      </w:r>
    </w:p>
    <w:p>
      <w:r>
        <w:t>英译结果：It can be a bit cleaner.</w:t>
      </w:r>
    </w:p>
    <w:p>
      <w:r>
        <w:t>反义结果：可以让它更浑浊一些。</w:t>
        <w:br/>
      </w:r>
    </w:p>
    <w:p>
      <w:r>
        <w:t>原始数据：能加什么给整的干净一点不</w:t>
      </w:r>
    </w:p>
    <w:p>
      <w:r>
        <w:t>回译结果：能不能加点什么让混音更干净一些？</w:t>
      </w:r>
    </w:p>
    <w:p>
      <w:r>
        <w:t>英译结果：Can we add something to make the mix cleaner?</w:t>
      </w:r>
    </w:p>
    <w:p>
      <w:r>
        <w:t>反义结果：能不能减少些什么让混音听起来更浑浊一些？</w:t>
        <w:br/>
      </w:r>
    </w:p>
    <w:p>
      <w:r>
        <w:t>原始数据：整体人声可以大一点现在伴奏好像有点大</w:t>
      </w:r>
    </w:p>
    <w:p>
      <w:r>
        <w:t>回译结果：整体人声可以稍微大一点，因为现在的伴奏听起来有点太突出了。</w:t>
      </w:r>
    </w:p>
    <w:p>
      <w:r>
        <w:t>英译结果：The overall vocals could be a bit louder, as the accompaniment seems a little too prominent right now.</w:t>
      </w:r>
    </w:p>
    <w:p>
      <w:r>
        <w:t>反义结果：整体人声可以小一点，现在伴奏好像有点不够突出。</w:t>
        <w:br/>
      </w:r>
    </w:p>
    <w:p>
      <w:r>
        <w:t>原始数据：感觉有点人声浮在伴奏上 没有沉下去</w:t>
      </w:r>
    </w:p>
    <w:p>
      <w:r>
        <w:t>回译结果：感觉人声有点浮在伴奏之上，没有融入进去。</w:t>
      </w:r>
    </w:p>
    <w:p>
      <w:r>
        <w:t>英译结果：It feels like the vocals are floating above the instrumental, not sinking into it.</w:t>
      </w:r>
    </w:p>
    <w:p>
      <w:r>
        <w:t>反义结果：感觉人声很好地融入了伴奏之中，完全沉下去了。</w:t>
        <w:br/>
      </w:r>
    </w:p>
    <w:p>
      <w:r>
        <w:t>原始数据：感觉空间感稍微小一点好</w:t>
      </w:r>
    </w:p>
    <w:p>
      <w:r>
        <w:t>回译结果：感觉稍微小一点的空间感会更好</w:t>
      </w:r>
    </w:p>
    <w:p>
      <w:r>
        <w:t>英译结果：Feel like a slightly smaller sense of space would be better</w:t>
      </w:r>
    </w:p>
    <w:p>
      <w:r>
        <w:t>反义结果：感觉空间感稍微大一点好</w:t>
        <w:br/>
      </w:r>
    </w:p>
    <w:p>
      <w:r>
        <w:t>原始数据：声场再贴一点</w:t>
      </w:r>
    </w:p>
    <w:p>
      <w:r>
        <w:t>回译结果：让声场再贴近一点。</w:t>
      </w:r>
    </w:p>
    <w:p>
      <w:r>
        <w:t>英译结果：Make the sound field a bit more intimate.</w:t>
      </w:r>
    </w:p>
    <w:p>
      <w:r>
        <w:t>反义结果：让声场更开阔一些。</w:t>
        <w:br/>
      </w:r>
    </w:p>
    <w:p>
      <w:r>
        <w:t>原始数据：人声凸出来吧</w:t>
      </w:r>
    </w:p>
    <w:p>
      <w:r>
        <w:t>回译结果：让人声突出一些。</w:t>
      </w:r>
    </w:p>
    <w:p>
      <w:r>
        <w:t>英译结果：Let the vocals stand out.</w:t>
      </w:r>
    </w:p>
    <w:p>
      <w:r>
        <w:t>反义结果：让背景音乐盖过人声。</w:t>
        <w:br/>
      </w:r>
    </w:p>
    <w:p>
      <w:r>
        <w:t>原始数据：混低一点吧</w:t>
      </w:r>
    </w:p>
    <w:p>
      <w:r>
        <w:t>回译结果：混低一点吧</w:t>
      </w:r>
    </w:p>
    <w:p>
      <w:r>
        <w:t>英译结果：Mix it a bit lower.</w:t>
      </w:r>
    </w:p>
    <w:p>
      <w:r>
        <w:t>反义结果：混高一点吧</w:t>
        <w:br/>
      </w:r>
    </w:p>
    <w:p>
      <w:r>
        <w:t>原始数据：Autotune挂的重了</w:t>
      </w:r>
    </w:p>
    <w:p>
      <w:r>
        <w:t>回译结果：Autotune挂得过重了。</w:t>
      </w:r>
    </w:p>
    <w:p>
      <w:r>
        <w:t>英译结果：The Autotune is too heavy.</w:t>
      </w:r>
    </w:p>
    <w:p>
      <w:r>
        <w:t>反义结果：Autotune挂得太轻了。</w:t>
        <w:br/>
      </w:r>
    </w:p>
    <w:p>
      <w:r>
        <w:t>原始数据：颗粒感太强了有点粗</w:t>
      </w:r>
    </w:p>
    <w:p>
      <w:r>
        <w:t>回译结果：颗粒感太强了，感觉有点粗糙。</w:t>
      </w:r>
    </w:p>
    <w:p>
      <w:r>
        <w:t>英译结果：The graininess is too strong, it feels a bit coarse.</w:t>
      </w:r>
    </w:p>
    <w:p>
      <w:r>
        <w:t>反义结果：颗粒感不够细腻，显得有些平滑。</w:t>
        <w:br/>
      </w:r>
    </w:p>
    <w:p>
      <w:r>
        <w:t>原始数据：混弱一点</w:t>
      </w:r>
    </w:p>
    <w:p>
      <w:r>
        <w:t>回译结果：混得稍微柔和一点。</w:t>
      </w:r>
    </w:p>
    <w:p>
      <w:r>
        <w:t>英译结果：Mix it a bit softer.</w:t>
      </w:r>
    </w:p>
    <w:p>
      <w:r>
        <w:t>反义结果：混强一点</w:t>
        <w:br/>
      </w:r>
    </w:p>
    <w:p>
      <w:r>
        <w:t>原始数据：句头被压了</w:t>
      </w:r>
    </w:p>
    <w:p>
      <w:r>
        <w:t>回译结果：句子的开头被压缩了。</w:t>
      </w:r>
    </w:p>
    <w:p>
      <w:r>
        <w:t>英译结果：The beginning of the sentence is being compressed.</w:t>
      </w:r>
    </w:p>
    <w:p>
      <w:r>
        <w:t>反义结果：句头需要被放大/增强。</w:t>
        <w:br/>
      </w:r>
    </w:p>
    <w:p>
      <w:r>
        <w:t>原始数据：Bass大过人声了</w:t>
      </w:r>
    </w:p>
    <w:p>
      <w:r>
        <w:t>回译结果：贝斯盖过了人声。</w:t>
      </w:r>
    </w:p>
    <w:p>
      <w:r>
        <w:t>英译结果：The bass is overpowering the vocals.</w:t>
      </w:r>
    </w:p>
    <w:p>
      <w:r>
        <w:t>反义结果：人声盖过了贝斯。</w:t>
        <w:br/>
      </w:r>
    </w:p>
    <w:p>
      <w:r>
        <w:t>原始数据：Intro部分人声在伴奏后面</w:t>
      </w:r>
    </w:p>
    <w:p>
      <w:r>
        <w:t>回译结果：Intro部分的人声在伴奏后面。</w:t>
      </w:r>
    </w:p>
    <w:p>
      <w:r>
        <w:t>英译结果：The vocal in the intro section is behind the instrumental.</w:t>
      </w:r>
    </w:p>
    <w:p>
      <w:r>
        <w:t>反义结果：Intro部分人声在伴奏前面。</w:t>
        <w:br/>
      </w:r>
    </w:p>
    <w:p>
      <w:r>
        <w:t>原始数据：乐器独奏时人声让开</w:t>
      </w:r>
    </w:p>
    <w:p>
      <w:r>
        <w:t>回译结果：当乐器独奏时，人声应该退后。</w:t>
      </w:r>
    </w:p>
    <w:p>
      <w:r>
        <w:t>英译结果：When the instrument is playing solo, the vocals should step back.</w:t>
      </w:r>
    </w:p>
    <w:p>
      <w:r>
        <w:t>反义结果：当乐器独奏时，人声应该更加突出。</w:t>
        <w:br/>
      </w:r>
    </w:p>
    <w:p>
      <w:r>
        <w:t>原始数据：能量主要集中在中和高了伴奏的中频和高频可以控制一下</w:t>
      </w:r>
    </w:p>
    <w:p>
      <w:r>
        <w:t>回译结果：能量主要集中在中频和高频，因此伴奏的中频和高频可以稍微控制一下。</w:t>
      </w:r>
    </w:p>
    <w:p>
      <w:r>
        <w:t>英译结果：The energy is mainly concentrated in the mid and high frequencies, so the mid and high frequencies of the accompaniment could be controlled a bit.</w:t>
      </w:r>
    </w:p>
    <w:p>
      <w:r>
        <w:t>反义结果：能量不足于中频和高频，所以需要增强伴奏中的中频和高频。</w:t>
        <w:br/>
      </w:r>
    </w:p>
    <w:p>
      <w:r>
        <w:t>原始数据：人声就被埋在下面了</w:t>
      </w:r>
    </w:p>
    <w:p>
      <w:r>
        <w:t>回译结果：人声被埋在下面了。</w:t>
      </w:r>
    </w:p>
    <w:p>
      <w:r>
        <w:t>英译结果：The vocals are buried underneath.</w:t>
      </w:r>
    </w:p>
    <w:p>
      <w:r>
        <w:t>反义结果：人声非常突出。</w:t>
        <w:br/>
      </w:r>
    </w:p>
    <w:p>
      <w:r>
        <w:t>原始数据：还有就是整首歌的空间感可以再足一点</w:t>
      </w:r>
    </w:p>
    <w:p>
      <w:r>
        <w:t>回译结果：还有就是整首歌的空间感可以再增强一点。</w:t>
      </w:r>
    </w:p>
    <w:p>
      <w:r>
        <w:t>英译结果：Also, the sense of space throughout the entire song could be enhanced a bit more.</w:t>
      </w:r>
    </w:p>
    <w:p>
      <w:r>
        <w:t>反义结果：另外，整首歌的空间感应该减少一些。</w:t>
        <w:br/>
      </w:r>
    </w:p>
    <w:p>
      <w:r>
        <w:t>原始数据：想的在稍微弄稍微 “滑” 一点</w:t>
      </w:r>
    </w:p>
    <w:p>
      <w:r>
        <w:t>回译结果：我希望它能稍微“滑”一点。</w:t>
      </w:r>
    </w:p>
    <w:p>
      <w:r>
        <w:t>英译结果：I'd like it to be a bit more "smooth".</w:t>
      </w:r>
    </w:p>
    <w:p>
      <w:r>
        <w:t>反义结果：我想让它稍微“粗糙”一点。</w:t>
        <w:br/>
      </w:r>
    </w:p>
    <w:p>
      <w:r>
        <w:t>原始数据：就是感觉那种连贯一点</w:t>
      </w:r>
    </w:p>
    <w:p>
      <w:r>
        <w:t>回译结果：就是感觉那种连贯一点</w:t>
      </w:r>
    </w:p>
    <w:p>
      <w:r>
        <w:t>英译结果：It just feels like it needs to be a bit more cohesive.</w:t>
      </w:r>
    </w:p>
    <w:p>
      <w:r>
        <w:t>反义结果：就是感觉那种断开一些</w:t>
        <w:br/>
      </w:r>
    </w:p>
    <w:p>
      <w:r>
        <w:t>原始数据：然后我的鼻音能帮我去一点吧</w:t>
      </w:r>
    </w:p>
    <w:p>
      <w:r>
        <w:t>回译结果：然后你能帮我减少一点鼻音吗？</w:t>
      </w:r>
    </w:p>
    <w:p>
      <w:r>
        <w:t>英译结果：Could you help me reduce my nasal sound a bit?</w:t>
      </w:r>
    </w:p>
    <w:p>
      <w:r>
        <w:t>反义结果：然后我的鼻音能帮我加多一点吧</w:t>
        <w:br/>
      </w:r>
    </w:p>
    <w:p>
      <w:r>
        <w:t>原始数据：还是少加点增加空间感</w:t>
      </w:r>
    </w:p>
    <w:p>
      <w:r>
        <w:t>回译结果：还是少加点来增强空间感。</w:t>
      </w:r>
    </w:p>
    <w:p>
      <w:r>
        <w:t>英译结果：Still, add a bit less to enhance the sense of space.</w:t>
      </w:r>
    </w:p>
    <w:p>
      <w:r>
        <w:t>反义结果：反而多加一些减少空间感。</w:t>
        <w:br/>
      </w:r>
    </w:p>
    <w:p>
      <w:r>
        <w:t>原始数据：电话音那段空间感可以更足一点然后声音往后</w:t>
      </w:r>
    </w:p>
    <w:p>
      <w:r>
        <w:t>回译结果：电话音那段的空间感可以更明显一些，然后声音应该往后推。</w:t>
      </w:r>
    </w:p>
    <w:p>
      <w:r>
        <w:t>英译结果：The sense of space in the telephone sound part can be a bit more pronounced, and the sound should be pushed back.</w:t>
      </w:r>
    </w:p>
    <w:p>
      <w:r>
        <w:t>反义结果：电话音那段空间感需要减少一点，并且声音要往前拉。</w:t>
        <w:br/>
      </w:r>
    </w:p>
    <w:p>
      <w:r>
        <w:t>原始数据：然后hook 的有些大喘气弱化一下</w:t>
      </w:r>
    </w:p>
    <w:p>
      <w:r>
        <w:t>回译结果：然后，把hook里的大喘气稍微弱化一下。</w:t>
      </w:r>
    </w:p>
    <w:p>
      <w:r>
        <w:t>英译结果：Then, weaken the heavy breathing in the hook a bit.</w:t>
      </w:r>
    </w:p>
    <w:p>
      <w:r>
        <w:t>反义结果：然后，增强一下hook部分的大喘气。</w:t>
        <w:br/>
      </w:r>
    </w:p>
    <w:p>
      <w:r>
        <w:t>原始数据：人声可以控制一点高频，再去去齿音，听着挺亮的</w:t>
      </w:r>
    </w:p>
    <w:p>
      <w:r>
        <w:t>回译结果：人声可以控制一点高频，同时再做一些去齿音处理，因为听起来挺亮的。</w:t>
      </w:r>
    </w:p>
    <w:p>
      <w:r>
        <w:t>英译结果：The vocals could use a bit of high-frequency control, and also some de-essing, as they sound quite bright.</w:t>
      </w:r>
    </w:p>
    <w:p>
      <w:r>
        <w:t>反义结果：人声需要增加一些高频，并减少去齿音处理，因为听起来不够明亮。</w:t>
        <w:br/>
      </w:r>
    </w:p>
    <w:p>
      <w:r>
        <w:t>原始数据：中低的部分饱和感比较重然后导致中低很厚浑浊</w:t>
      </w:r>
    </w:p>
    <w:p>
      <w:r>
        <w:t>回译结果：中低部分的饱和感比较重，这使得中低音变得厚重且浑浊。</w:t>
      </w:r>
    </w:p>
    <w:p>
      <w:r>
        <w:t>英译结果：The mid-low part has a rather heavy saturation, which makes the mid-lows thick and muddy.</w:t>
      </w:r>
    </w:p>
    <w:p>
      <w:r>
        <w:t>反义结果：中低的部分饱和感较轻，因此中低音显得清晰而干净。</w:t>
        <w:br/>
      </w:r>
    </w:p>
    <w:p>
      <w:r>
        <w:t>原始数据：就是混的太干了</w:t>
      </w:r>
    </w:p>
    <w:p>
      <w:r>
        <w:t>回译结果：就是混得太干了。</w:t>
      </w:r>
    </w:p>
    <w:p>
      <w:r>
        <w:t>英译结果：It's just mixed too dry.</w:t>
      </w:r>
    </w:p>
    <w:p>
      <w:r>
        <w:t>反义结果：就是混得太过湿润了。</w:t>
        <w:br/>
      </w:r>
    </w:p>
    <w:p>
      <w:r>
        <w:t>原始数据：但是感觉你的声音飘在beat上</w:t>
      </w:r>
    </w:p>
    <w:p>
      <w:r>
        <w:t>回译结果：但是感觉你的声音飘在beat上</w:t>
      </w:r>
    </w:p>
    <w:p>
      <w:r>
        <w:t>英译结果：But I feel like your voice is floating over the beat.</w:t>
      </w:r>
    </w:p>
    <w:p>
      <w:r>
        <w:t>反义结果：但是感觉你的声音稳稳地贴合着beat</w:t>
        <w:br/>
      </w:r>
    </w:p>
    <w:p>
      <w:r>
        <w:t>原始数据：是不是有点闷</w:t>
      </w:r>
    </w:p>
    <w:p>
      <w:r>
        <w:t>回译结果：是不是有点闷？</w:t>
      </w:r>
    </w:p>
    <w:p>
      <w:r>
        <w:t>英译结果：Is it a bit muffled?</w:t>
      </w:r>
    </w:p>
    <w:p>
      <w:r>
        <w:t>反义结果：是不是听起来很清晰？</w:t>
        <w:br/>
      </w:r>
    </w:p>
    <w:p>
      <w:r>
        <w:t>原始数据：还有啦啦啦调虚幻一点</w:t>
      </w:r>
    </w:p>
    <w:p>
      <w:r>
        <w:t>回译结果：还有，把“啦啦啦”部分调得更虚幻一点。</w:t>
      </w:r>
    </w:p>
    <w:p>
      <w:r>
        <w:t>英译结果：Also, make the "la la la" part a bit more ethereal.</w:t>
      </w:r>
    </w:p>
    <w:p>
      <w:r>
        <w:t>反义结果：另外，让“啦啦啦”这部分听起来更加实在一些。</w:t>
        <w:br/>
      </w:r>
    </w:p>
    <w:p>
      <w:r>
        <w:t>原始数据：有没有立体感</w:t>
      </w:r>
    </w:p>
    <w:p>
      <w:r>
        <w:t>回译结果：有没有立体感</w:t>
      </w:r>
    </w:p>
    <w:p>
      <w:r>
        <w:t>英译结果：Is there a sense of stereo?</w:t>
      </w:r>
    </w:p>
    <w:p>
      <w:r>
        <w:t>反义结果：是不是感觉很平面？</w:t>
        <w:br/>
      </w:r>
    </w:p>
    <w:p>
      <w:r>
        <w:t>原始数据：还是声场拓宽一点做区别处理</w:t>
      </w:r>
    </w:p>
    <w:p>
      <w:r>
        <w:t>回译结果：还是把声场拓宽一点来做区分。</w:t>
      </w:r>
    </w:p>
    <w:p>
      <w:r>
        <w:t>英译结果：Still, widen the sound field a bit for differentiation.</w:t>
      </w:r>
    </w:p>
    <w:p>
      <w:r>
        <w:t>反义结果：反而缩小声场，不做特别处理。</w:t>
        <w:br/>
      </w:r>
    </w:p>
    <w:p>
      <w:r>
        <w:t>原始数据：但是音量的话差不多就是你那效果你可以做区别一点</w:t>
      </w:r>
    </w:p>
    <w:p>
      <w:r>
        <w:t>回译结果：但是对于音量来说，差不多就是你的那个效果；你可以让它稍微有些区别。</w:t>
      </w:r>
    </w:p>
    <w:p>
      <w:r>
        <w:t>英译结果：But for the volume, it's about the same as your effect; you could make it a bit more distinct.</w:t>
      </w:r>
    </w:p>
    <w:p>
      <w:r>
        <w:t>反义结果：但是关于音量，我希望它与你之前的效果完全不同；请尽量让它们听起来更加相似。</w:t>
        <w:br/>
      </w:r>
    </w:p>
    <w:p>
      <w:r>
        <w:t>原始数据：人声可以小点</w:t>
      </w:r>
    </w:p>
    <w:p>
      <w:r>
        <w:t>回译结果：人声可以稍微柔和一点。</w:t>
      </w:r>
    </w:p>
    <w:p>
      <w:r>
        <w:t>英译结果：The vocals can be a bit softer.</w:t>
      </w:r>
    </w:p>
    <w:p>
      <w:r>
        <w:t>反义结果：人声可以大点。</w:t>
        <w:br/>
      </w:r>
    </w:p>
    <w:p>
      <w:r>
        <w:t>原始数据：混音多给人生一点空间</w:t>
      </w:r>
    </w:p>
    <w:p>
      <w:r>
        <w:t>回译结果：在混音中给歌声多留一点空间。</w:t>
      </w:r>
    </w:p>
    <w:p>
      <w:r>
        <w:t>英译结果：Give the vocals a bit more space in the mix.</w:t>
      </w:r>
    </w:p>
    <w:p>
      <w:r>
        <w:t>反义结果：压缩混音中人声的空间。</w:t>
        <w:br/>
      </w:r>
    </w:p>
    <w:p>
      <w:r>
        <w:t>原始数据：可以电开的大一下把人声做的厚一点</w:t>
      </w:r>
    </w:p>
    <w:p>
      <w:r>
        <w:t>回译结果：当电开较大时，可以把人声做得厚一点。</w:t>
      </w:r>
    </w:p>
    <w:p>
      <w:r>
        <w:t>英译结果：Could you make the vocal a bit thicker when the electric opening is big?</w:t>
      </w:r>
    </w:p>
    <w:p>
      <w:r>
        <w:t>反义结果：可以电开的小一点把人声做得薄一些。</w:t>
        <w:br/>
      </w:r>
    </w:p>
    <w:p>
      <w:r>
        <w:t>原始数据：然后我和声的声音和混响稍微小一点</w:t>
      </w:r>
    </w:p>
    <w:p>
      <w:r>
        <w:t>回译结果：然后，让我的和声声音和混响稍微小一点。</w:t>
      </w:r>
    </w:p>
    <w:p>
      <w:r>
        <w:t>英译结果：Then, make my harmony vocals and reverb a bit softer.</w:t>
      </w:r>
    </w:p>
    <w:p>
      <w:r>
        <w:t>反义结果：接着，请把我的和声部分以及混响效果调得更明显一些。</w:t>
        <w:br/>
      </w:r>
    </w:p>
    <w:p>
      <w:r>
        <w:t>原始数据：然后声音的穿透性强一点就我想要的颗粒度明显一点</w:t>
      </w:r>
    </w:p>
    <w:p>
      <w:r>
        <w:t>回译结果：然后，我希望声音的穿透性强一点，并且颗粒感更明显一些。</w:t>
      </w:r>
    </w:p>
    <w:p>
      <w:r>
        <w:t>英译结果：Then, I want the sound to have a bit more penetration and a more noticeable graininess.</w:t>
      </w:r>
    </w:p>
    <w:p>
      <w:r>
        <w:t>反义结果：接着，我希望声音的穿透性弱一些，颗粒度不那么明显。</w:t>
        <w:br/>
      </w:r>
    </w:p>
    <w:p>
      <w:r>
        <w:t>原始数据：所以我想弄的夯实厚一点</w:t>
      </w:r>
    </w:p>
    <w:p>
      <w:r>
        <w:t>回译结果：所以我希望它听起来更加坚实且丰满一些。</w:t>
      </w:r>
    </w:p>
    <w:p>
      <w:r>
        <w:t>英译结果：So I want it to sound more solid and fuller.</w:t>
      </w:r>
    </w:p>
    <w:p>
      <w:r>
        <w:t>反义结果：所以我想要它听起来更轻薄些。</w:t>
        <w:br/>
      </w:r>
    </w:p>
    <w:p>
      <w:r>
        <w:t>原始数据：我就喜欢声音实一点</w:t>
      </w:r>
    </w:p>
    <w:p>
      <w:r>
        <w:t>回译结果：我就喜欢声音更实一点。</w:t>
      </w:r>
    </w:p>
    <w:p>
      <w:r>
        <w:t>英译结果：I just prefer the sound to be more solid.</w:t>
      </w:r>
    </w:p>
    <w:p>
      <w:r>
        <w:t>反义结果：我更倾向于让声音听起来轻柔一些。</w:t>
        <w:br/>
      </w:r>
    </w:p>
    <w:p>
      <w:r>
        <w:t>原始数据：能有穿透力一点</w:t>
      </w:r>
    </w:p>
    <w:p>
      <w:r>
        <w:t>回译结果：能更有穿透力一点吗？</w:t>
      </w:r>
    </w:p>
    <w:p>
      <w:r>
        <w:t>英译结果：Can it be a bit more piercing?</w:t>
      </w:r>
    </w:p>
    <w:p>
      <w:r>
        <w:t>反义结果：能让它更柔和一些吗？</w:t>
        <w:br/>
      </w:r>
    </w:p>
    <w:p>
      <w:r>
        <w:t>原始数据：感觉声音有点飘能不能把声音压实一点</w:t>
      </w:r>
    </w:p>
    <w:p>
      <w:r>
        <w:t>回译结果：感觉声音有点飘，能不能让声音更扎实一点？</w:t>
      </w:r>
    </w:p>
    <w:p>
      <w:r>
        <w:t>英译结果：The sound feels a bit floaty, could you make it more grounded?</w:t>
      </w:r>
    </w:p>
    <w:p>
      <w:r>
        <w:t>反义结果：感觉声音太沉了，能不能让它听起来更轻盈一些？</w:t>
        <w:br/>
      </w:r>
    </w:p>
    <w:p>
      <w:r>
        <w:t>原始数据：巨沙沙的</w:t>
      </w:r>
    </w:p>
    <w:p>
      <w:r>
        <w:t>回译结果：极其沙哑的</w:t>
      </w:r>
    </w:p>
    <w:p>
      <w:r>
        <w:t>英译结果：Extremely sandy</w:t>
      </w:r>
    </w:p>
    <w:p>
      <w:r>
        <w:t>反义结果：非常清晰的</w:t>
        <w:br/>
        <w:br/>
        <w:t>注释：这里的“巨沙沙的”可能是指声音特别沙哑，因此在翻译时选择了“Extremely sandy”，但更常见的表达方式可能是“Extremely raspy”。根据上下文，“非常清晰的”作为其反义较为合适。如果原句指的是其他含义，请提供更多的背景信息以便于更准确地翻译。</w:t>
        <w:br/>
      </w:r>
    </w:p>
    <w:p>
      <w:r>
        <w:t>原始数据：整体混的脏一点</w:t>
      </w:r>
    </w:p>
    <w:p>
      <w:r>
        <w:t>回译结果：让整体混音稍微脏一点。</w:t>
      </w:r>
    </w:p>
    <w:p>
      <w:r>
        <w:t>英译结果：Make the overall mix a bit dirtier.</w:t>
      </w:r>
    </w:p>
    <w:p>
      <w:r>
        <w:t>反义结果：让整体混音更加干净。</w:t>
        <w:br/>
      </w:r>
    </w:p>
    <w:p>
      <w:r>
        <w:t>原始数据：声音处理的干净一点</w:t>
      </w:r>
    </w:p>
    <w:p>
      <w:r>
        <w:t>回译结果：让声音处理更干净一点。</w:t>
      </w:r>
    </w:p>
    <w:p>
      <w:r>
        <w:t>英译结果：Make the sound processing cleaner.</w:t>
      </w:r>
    </w:p>
    <w:p>
      <w:r>
        <w:t>反义结果：让声音处理更加浑浊一些。</w:t>
        <w:br/>
      </w:r>
    </w:p>
    <w:p>
      <w:r>
        <w:t>原始数据：能不能把声音变得更有识别度</w:t>
      </w:r>
    </w:p>
    <w:p>
      <w:r>
        <w:t>回译结果：能不能让声音变得更易识别？</w:t>
      </w:r>
    </w:p>
    <w:p>
      <w:r>
        <w:t>英译结果：Could you make the voice more recognizable?</w:t>
      </w:r>
    </w:p>
    <w:p>
      <w:r>
        <w:t>反义结果：能不能把声音变得不那么有识别度？</w:t>
        <w:br/>
      </w:r>
    </w:p>
    <w:p>
      <w:r>
        <w:t>原始数据：加重我的鼻音</w:t>
      </w:r>
    </w:p>
    <w:p>
      <w:r>
        <w:t>回译结果：增强我的鼻音</w:t>
      </w:r>
    </w:p>
    <w:p>
      <w:r>
        <w:t>英译结果：Enhance my nasal tone</w:t>
      </w:r>
    </w:p>
    <w:p>
      <w:r>
        <w:t>反义结果：减轻我的鼻音</w:t>
        <w:br/>
      </w:r>
    </w:p>
    <w:p>
      <w:r>
        <w:t>原始数据：给我的韵脚的声音加重</w:t>
      </w:r>
    </w:p>
    <w:p>
      <w:r>
        <w:t>回译结果：给我的韵脚的声音加重</w:t>
      </w:r>
    </w:p>
    <w:p>
      <w:r>
        <w:t>英译结果：Add more weight to the sound of my rhymes.</w:t>
      </w:r>
    </w:p>
    <w:p>
      <w:r>
        <w:t>反义结果：减轻我韵脚的声音重量</w:t>
        <w:br/>
        <w:br/>
        <w:t>这样处理后，既满足了翻译的要求也实现了意思的反转。希望这能帮到你！如果有更多具体的混音需求或其它帮助，请随时告诉我。</w:t>
        <w:br/>
      </w:r>
    </w:p>
    <w:p>
      <w:r>
        <w:t>原始数据：把我的声音变得破碎一点</w:t>
      </w:r>
    </w:p>
    <w:p>
      <w:r>
        <w:t>回译结果：把我的声音变得稍微破碎一点。</w:t>
      </w:r>
    </w:p>
    <w:p>
      <w:r>
        <w:t>英译结果：Make my voice sound a bit more broken.</w:t>
      </w:r>
    </w:p>
    <w:p>
      <w:r>
        <w:t>反义结果：让我的声音听起来更加圆润流畅。</w:t>
        <w:br/>
      </w:r>
    </w:p>
    <w:p>
      <w:r>
        <w:t>原始数据：呼吸声太大了</w:t>
      </w:r>
    </w:p>
    <w:p>
      <w:r>
        <w:t>回译结果：呼吸声太大了。</w:t>
      </w:r>
    </w:p>
    <w:p>
      <w:r>
        <w:t>英译结果：The breathing sound is too loud.</w:t>
      </w:r>
    </w:p>
    <w:p>
      <w:r>
        <w:t>反义结果：呼吸声太小了。</w:t>
        <w:br/>
      </w:r>
    </w:p>
    <w:p>
      <w:r>
        <w:t>原始数据：吞音严重</w:t>
      </w:r>
    </w:p>
    <w:p>
      <w:r>
        <w:t>回译结果：严重的吞音现象</w:t>
      </w:r>
    </w:p>
    <w:p>
      <w:r>
        <w:t>英译结果：Severe swallowing of sounds</w:t>
      </w:r>
    </w:p>
    <w:p>
      <w:r>
        <w:t>反义结果：发音清晰</w:t>
        <w:br/>
      </w:r>
    </w:p>
    <w:p>
      <w:r>
        <w:t>原始数据：整首氛围更安静一点</w:t>
      </w:r>
    </w:p>
    <w:p>
      <w:r>
        <w:t>回译结果：让整体氛围稍微安静一点。</w:t>
      </w:r>
    </w:p>
    <w:p>
      <w:r>
        <w:t>英译结果：Make the overall atmosphere a bit quieter.</w:t>
      </w:r>
    </w:p>
    <w:p>
      <w:r>
        <w:t>反义结果：让整首歌的氛围更加热闹一些。</w:t>
        <w:br/>
      </w:r>
    </w:p>
    <w:p>
      <w:r>
        <w:t>原始数据：人声柔和顺滑一点</w:t>
      </w:r>
    </w:p>
    <w:p>
      <w:r>
        <w:t>回译结果：让人声更柔和顺滑一点。</w:t>
      </w:r>
    </w:p>
    <w:p>
      <w:r>
        <w:t>英译结果：Make the vocals softer and smoother.</w:t>
      </w:r>
    </w:p>
    <w:p>
      <w:r>
        <w:t>反义结果：让声音更加粗糙和尖锐。</w:t>
        <w:br/>
      </w:r>
    </w:p>
    <w:p>
      <w:r>
        <w:t>原始数据：人声颗粒感小一点</w:t>
      </w:r>
    </w:p>
    <w:p>
      <w:r>
        <w:t>回译结果：让人声的颗粒感减少一点。</w:t>
      </w:r>
    </w:p>
    <w:p>
      <w:r>
        <w:t>英译结果：Reduce the graininess of the vocals a bit.</w:t>
      </w:r>
    </w:p>
    <w:p>
      <w:r>
        <w:t>反义结果：增加人声的颗粒感。</w:t>
        <w:br/>
      </w:r>
    </w:p>
    <w:p>
      <w:r>
        <w:t>原始数据：把人声混的更有攻击性</w:t>
      </w:r>
    </w:p>
    <w:p>
      <w:r>
        <w:t>回译结果：让人声更有攻击性。</w:t>
      </w:r>
    </w:p>
    <w:p>
      <w:r>
        <w:t>英译结果：Make the vocals more aggressive.</w:t>
      </w:r>
    </w:p>
    <w:p>
      <w:r>
        <w:t>反义结果：把人声混得更加柔和。</w:t>
        <w:br/>
      </w:r>
    </w:p>
    <w:p>
      <w:r>
        <w:t>原始数据：人声混的更工业一点</w:t>
      </w:r>
    </w:p>
    <w:p>
      <w:r>
        <w:t>回译结果：让人声听起来更工业一些。</w:t>
      </w:r>
    </w:p>
    <w:p>
      <w:r>
        <w:t>英译结果：Make the vocals sound more industrial.</w:t>
      </w:r>
    </w:p>
    <w:p>
      <w:r>
        <w:t>反义结果：让声音听起来更加自然柔和。</w:t>
        <w:br/>
      </w:r>
    </w:p>
    <w:p>
      <w:r>
        <w:t>原始数据：混响更工业一点</w:t>
      </w:r>
    </w:p>
    <w:p>
      <w:r>
        <w:t>回译结果：让混响更工业一些。</w:t>
      </w:r>
    </w:p>
    <w:p>
      <w:r>
        <w:t>英译结果：Make the reverb more industrial.</w:t>
      </w:r>
    </w:p>
    <w:p>
      <w:r>
        <w:t>反义结果：让混响更加自然柔和。</w:t>
        <w:br/>
      </w:r>
    </w:p>
    <w:p>
      <w:r>
        <w:t>原始数据：人声混响模仿音乐厅</w:t>
      </w:r>
    </w:p>
    <w:p>
      <w:r>
        <w:t>回译结果：人声混响应该模仿音乐厅</w:t>
      </w:r>
    </w:p>
    <w:p>
      <w:r>
        <w:t>英译结果：Vocal reverb should mimic a concert hall</w:t>
      </w:r>
    </w:p>
    <w:p>
      <w:r>
        <w:t>反义结果：人声混响避免模仿音乐厅，寻求更直接或不同的空间感</w:t>
        <w:br/>
      </w:r>
    </w:p>
    <w:p>
      <w:r>
        <w:t>原始数据：就是我想人声再干一些</w:t>
      </w:r>
    </w:p>
    <w:p>
      <w:r>
        <w:t>回译结果：我想让人声更干一些。</w:t>
      </w:r>
    </w:p>
    <w:p>
      <w:r>
        <w:t>英译结果：I want the vocals to be drier.</w:t>
      </w:r>
    </w:p>
    <w:p>
      <w:r>
        <w:t>反义结果：我希望人声更加湿润。</w:t>
        <w:br/>
      </w:r>
    </w:p>
    <w:p>
      <w:r>
        <w:t>原始数据：因为我很喜欢demo那个tune的那个电流感 所以再干一点</w:t>
      </w:r>
    </w:p>
    <w:p>
      <w:r>
        <w:t>回译结果：因为我非常喜欢demo中那个曲调的电流感，所以请让它更干一点。</w:t>
      </w:r>
    </w:p>
    <w:p>
      <w:r>
        <w:t>英译结果：Because I really like the electric feel of that tune in the demo, please make it drier.</w:t>
      </w:r>
    </w:p>
    <w:p>
      <w:r>
        <w:t>反义结果：因为我不是很喜欢demo中那个tune的电流感，所以请让声音更加湿润一些。</w:t>
        <w:br/>
      </w:r>
    </w:p>
    <w:p>
      <w:r>
        <w:t>原始数据：人声稍微小一点点</w:t>
      </w:r>
    </w:p>
    <w:p>
      <w:r>
        <w:t>回译结果：人声应该稍微小一点。</w:t>
      </w:r>
    </w:p>
    <w:p>
      <w:r>
        <w:t>英译结果：The vocals should be slightly quieter.</w:t>
      </w:r>
    </w:p>
    <w:p>
      <w:r>
        <w:t>反义结果：人声稍微大一点点。</w:t>
        <w:br/>
      </w:r>
    </w:p>
    <w:p>
      <w:r>
        <w:t>原始数据：混响可以再小一点</w:t>
      </w:r>
    </w:p>
    <w:p>
      <w:r>
        <w:t>回译结果：混响可以稍微减少一点。</w:t>
      </w:r>
    </w:p>
    <w:p>
      <w:r>
        <w:t>英译结果：The reverb can be a bit less.</w:t>
      </w:r>
    </w:p>
    <w:p>
      <w:r>
        <w:t>反义结果：混响可以再大一点。</w:t>
        <w:br/>
      </w:r>
    </w:p>
    <w:p>
      <w:r>
        <w:t>原始数据：现在听着有点顶耳朵</w:t>
      </w:r>
    </w:p>
    <w:p>
      <w:r>
        <w:t>回译结果：现在听着有点刺耳。</w:t>
      </w:r>
    </w:p>
    <w:p>
      <w:r>
        <w:t>英译结果：It sounds a bit harsh on the ears right now.</w:t>
      </w:r>
    </w:p>
    <w:p>
      <w:r>
        <w:t>反义结果：现在听起来非常柔和悦耳。</w:t>
        <w:br/>
      </w:r>
    </w:p>
    <w:p>
      <w:r>
        <w:t>原始数据：咋感觉听着这么糊</w:t>
      </w:r>
    </w:p>
    <w:p>
      <w:r>
        <w:t>回译结果：怎么感觉听起来这么闷？</w:t>
      </w:r>
    </w:p>
    <w:p>
      <w:r>
        <w:t>英译结果：How come it sounds so muffled?</w:t>
      </w:r>
    </w:p>
    <w:p>
      <w:r>
        <w:t>反义结果：怎么感觉听起来这么清晰？</w:t>
        <w:br/>
      </w:r>
    </w:p>
    <w:p>
      <w:r>
        <w:t>原始数据：感觉听起来质感沙沙的</w:t>
      </w:r>
    </w:p>
    <w:p>
      <w:r>
        <w:t>回译结果：感觉听起来质感沙沙的。</w:t>
      </w:r>
    </w:p>
    <w:p>
      <w:r>
        <w:t>英译结果：It feels like the sound has a gritty texture.</w:t>
      </w:r>
    </w:p>
    <w:p>
      <w:r>
        <w:t>反义结果：感觉听起来质感非常平滑。</w:t>
        <w:br/>
      </w:r>
    </w:p>
    <w:p>
      <w:r>
        <w:t>原始数据：帮我弄的带动气氛一点吧 听起来有点沉</w:t>
      </w:r>
    </w:p>
    <w:p>
      <w:r>
        <w:t>回译结果：能帮我弄得更活跃一点吗？听起来有点沉闷。</w:t>
      </w:r>
    </w:p>
    <w:p>
      <w:r>
        <w:t>英译结果：Could you make it a bit more lively? It sounds a bit dull.</w:t>
      </w:r>
    </w:p>
    <w:p>
      <w:r>
        <w:t>反义结果：请让它更加平静一些吧，现在感觉太活泼了。</w:t>
        <w:br/>
      </w:r>
    </w:p>
    <w:p>
      <w:r>
        <w:t>原始数据：咋感觉听上去有种在打电话的感觉哈哈哈哈哈</w:t>
      </w:r>
    </w:p>
    <w:p>
      <w:r>
        <w:t>回译结果：感觉听起来有种在打电话的感觉，哈哈哈哈哈。</w:t>
      </w:r>
    </w:p>
    <w:p>
      <w:r>
        <w:t>英译结果：It feels like there's a sense of listening to a phone call, hahaha.</w:t>
      </w:r>
    </w:p>
    <w:p>
      <w:r>
        <w:t>反义结果：怎么觉得听起来完全没有在打电话的那种感觉呢，一点都不像。</w:t>
        <w:br/>
      </w:r>
    </w:p>
    <w:p>
      <w:r>
        <w:t>原始数据：就像我人生剥离出那个伴奏了一样，像两个独立的东西一样，没融进去</w:t>
      </w:r>
    </w:p>
    <w:p>
      <w:r>
        <w:t>回译结果：感觉就像是我的生活中剥离出了那个伴奏一样，像是两个没有融合在一起的独立实体。</w:t>
      </w:r>
    </w:p>
    <w:p>
      <w:r>
        <w:t>英译结果：It feels as if the accompaniment has been stripped away from my life, like two separate entities that haven't blended together.</w:t>
      </w:r>
    </w:p>
    <w:p>
      <w:r>
        <w:t>反义结果：就像我的生活与那个伴奏完美地融为一体，彼此之间没有任何分离感。</w:t>
        <w:br/>
      </w:r>
    </w:p>
    <w:p>
      <w:r>
        <w:t>原始数据：再薄一丢</w:t>
      </w:r>
    </w:p>
    <w:p>
      <w:r>
        <w:t>回译结果：让它再薄一点</w:t>
      </w:r>
    </w:p>
    <w:p>
      <w:r>
        <w:t>英译结果：Make it a bit thinner</w:t>
      </w:r>
    </w:p>
    <w:p>
      <w:r>
        <w:t>反义结果：让它更厚一些</w:t>
        <w:br/>
      </w:r>
    </w:p>
    <w:p>
      <w:r>
        <w:t>原始数据：然后delay多一点</w:t>
      </w:r>
    </w:p>
    <w:p>
      <w:r>
        <w:t>回译结果：然后增加更多的延迟。</w:t>
      </w:r>
    </w:p>
    <w:p>
      <w:r>
        <w:t>英译结果：Then add more delay.</w:t>
      </w:r>
    </w:p>
    <w:p>
      <w:r>
        <w:t>反义结果：然后减少delay。</w:t>
        <w:br/>
      </w:r>
    </w:p>
    <w:p>
      <w:r>
        <w:t>原始数据：其实有那种就是特别薄，然后就有一点刺刺的那种感觉</w:t>
      </w:r>
    </w:p>
    <w:p>
      <w:r>
        <w:t>回译结果：其实有那种声音特别薄，然后有一点刺耳的感觉。</w:t>
      </w:r>
    </w:p>
    <w:p>
      <w:r>
        <w:t>英译结果：Actually, there's this kind of sound that is particularly thin and has a slightly piercing quality to it.</w:t>
      </w:r>
    </w:p>
    <w:p>
      <w:r>
        <w:t>反义结果：实际上，想要的是那种非常饱满且听起来柔和舒适的声音。</w:t>
        <w:br/>
      </w:r>
    </w:p>
    <w:p>
      <w:r>
        <w:t>原始数据：就比较跳一点。</w:t>
      </w:r>
    </w:p>
    <w:p>
      <w:r>
        <w:t>回译结果：让它稍微更跳跃一点。</w:t>
      </w:r>
    </w:p>
    <w:p>
      <w:r>
        <w:t>英译结果：Make it a bit more bouncy.</w:t>
      </w:r>
    </w:p>
    <w:p>
      <w:r>
        <w:t>反义结果：让它更加平稳一些。</w:t>
        <w:br/>
      </w:r>
    </w:p>
    <w:p>
      <w:r>
        <w:t>原始数据：人声还是有点厚</w:t>
      </w:r>
    </w:p>
    <w:p>
      <w:r>
        <w:t>回译结果：人声还是有点厚重。</w:t>
      </w:r>
    </w:p>
    <w:p>
      <w:r>
        <w:t>英译结果：The vocals are still a bit thick.</w:t>
      </w:r>
    </w:p>
    <w:p>
      <w:r>
        <w:t>反义结果：人声还是有点薄。</w:t>
        <w:br/>
      </w:r>
    </w:p>
    <w:p>
      <w:r>
        <w:t>原始数据：有点突兀，突然</w:t>
      </w:r>
    </w:p>
    <w:p>
      <w:r>
        <w:t>回译结果：有点突兀，突然</w:t>
      </w:r>
    </w:p>
    <w:p>
      <w:r>
        <w:t>英译结果：A bit abrupt, sudden</w:t>
      </w:r>
    </w:p>
    <w:p>
      <w:r>
        <w:t>反义结果：非常平滑，渐进</w:t>
        <w:br/>
        <w:br/>
        <w:t>这样处理后，既保留了原句的意思，也给出了其相反意思的表达。希望这对你的混音项目有所帮助！如果还有其他需求或更具体的调整，请随时告诉我。</w:t>
        <w:br/>
      </w:r>
    </w:p>
    <w:p>
      <w:r>
        <w:t>原始数据：压缩器感觉有点大</w:t>
      </w:r>
    </w:p>
    <w:p>
      <w:r>
        <w:t>回译结果：压缩器感觉有点太强了。</w:t>
      </w:r>
    </w:p>
    <w:p>
      <w:r>
        <w:t>英译结果：The compressor feels a bit too strong.</w:t>
      </w:r>
    </w:p>
    <w:p>
      <w:r>
        <w:t>反义结果：压缩器感觉不够强。</w:t>
        <w:br/>
      </w:r>
    </w:p>
    <w:p>
      <w:r>
        <w:t>原始数据：感觉可以再尖锐点</w:t>
      </w:r>
    </w:p>
    <w:p>
      <w:r>
        <w:t>回译结果：感觉可以再尖锐一点。</w:t>
      </w:r>
    </w:p>
    <w:p>
      <w:r>
        <w:t>英译结果：It feels like it could be a bit sharper.</w:t>
      </w:r>
    </w:p>
    <w:p>
      <w:r>
        <w:t>反义结果：感觉可以更柔和一些。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