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增加人声的颗粒感。</w:t>
      </w:r>
      <w:r>
        <w:rPr>
          <w:b/>
        </w:rPr>
        <w:t>（高频）</w:t>
      </w:r>
    </w:p>
    <w:p>
      <w:r>
        <w:t>2. 增加人声的颗粒感。</w:t>
      </w:r>
      <w:r>
        <w:rPr>
          <w:b/>
        </w:rPr>
        <w:t>（压缩）</w:t>
      </w:r>
    </w:p>
    <w:p>
      <w:r>
        <w:t>3. 听起来稍微vocal浮在bgm上 没有沉下去</w:t>
      </w:r>
      <w:r>
        <w:rPr>
          <w:b/>
        </w:rPr>
        <w:t>（中频）</w:t>
      </w:r>
    </w:p>
    <w:p>
      <w:r>
        <w:t>4. 听起来稍微vocal浮在bgm上 没有沉下去</w:t>
      </w:r>
      <w:r>
        <w:rPr>
          <w:b/>
        </w:rPr>
        <w:t>（音量）</w:t>
      </w:r>
    </w:p>
    <w:p>
      <w:r>
        <w:t>5. 所以我希望它听起来更加坚实且丰满一些。</w:t>
      </w:r>
      <w:r>
        <w:rPr>
          <w:b/>
        </w:rPr>
        <w:t>（低频）</w:t>
      </w:r>
    </w:p>
    <w:p>
      <w:r>
        <w:t>6. 所以我希望它听起来更加坚实且丰满一些。</w:t>
      </w:r>
      <w:r>
        <w:rPr>
          <w:b/>
        </w:rPr>
        <w:t>（中频）</w:t>
      </w:r>
    </w:p>
    <w:p>
      <w:r>
        <w:t>7. 让音色再出来一点，更加有力。</w:t>
      </w:r>
      <w:r>
        <w:rPr>
          <w:b/>
        </w:rPr>
        <w:t>（中频）</w:t>
      </w:r>
    </w:p>
    <w:p>
      <w:r>
        <w:t>8. 让音色再出来一点，更加有力。</w:t>
      </w:r>
      <w:r>
        <w:rPr>
          <w:b/>
        </w:rPr>
        <w:t>（低频）</w:t>
      </w:r>
    </w:p>
    <w:p>
      <w:r>
        <w:t>9. 让音色再出来一点，更加有力。</w:t>
      </w:r>
      <w:r>
        <w:rPr>
          <w:b/>
        </w:rPr>
        <w:t>（压缩）</w:t>
      </w:r>
    </w:p>
    <w:p>
      <w:r>
        <w:t>10. 打算在教堂里的环境听起来</w:t>
      </w:r>
      <w:r>
        <w:rPr>
          <w:b/>
        </w:rPr>
        <w:t>（reverb）</w:t>
      </w:r>
    </w:p>
    <w:p>
      <w:r>
        <w:t>11. The vocals and the instrumental don't match well.</w:t>
      </w:r>
      <w:r>
        <w:rPr>
          <w:b/>
        </w:rPr>
        <w:t>（声场）</w:t>
      </w:r>
    </w:p>
    <w:p>
      <w:r>
        <w:t>12. The vocals and the instrumental don't match well.</w:t>
      </w:r>
      <w:r>
        <w:rPr>
          <w:b/>
        </w:rPr>
        <w:t>（音量）</w:t>
      </w:r>
    </w:p>
    <w:p>
      <w:r>
        <w:t>13. 人声可以大点。</w:t>
      </w:r>
      <w:r>
        <w:rPr>
          <w:b/>
        </w:rPr>
        <w:t>（音量）</w:t>
      </w:r>
    </w:p>
    <w:p>
      <w:r>
        <w:t>14. 切的还是有点猛了，气势好像没了</w:t>
      </w:r>
      <w:r>
        <w:rPr>
          <w:b/>
        </w:rPr>
        <w:t>（低频）</w:t>
      </w:r>
    </w:p>
    <w:p>
      <w:r>
        <w:t>15. 切的还是有点猛了，气势好像没了</w:t>
      </w:r>
      <w:r>
        <w:rPr>
          <w:b/>
        </w:rPr>
        <w:t>（压缩）</w:t>
      </w:r>
    </w:p>
    <w:p>
      <w:r>
        <w:t>16. 切的还是有点猛了，气势好像没了</w:t>
      </w:r>
      <w:r>
        <w:rPr>
          <w:b/>
        </w:rPr>
        <w:t>（音量）</w:t>
      </w:r>
    </w:p>
    <w:p>
      <w:r>
        <w:t>17. 修改的还是一点点猛了，冲击力差不多减弱了</w:t>
      </w:r>
      <w:r>
        <w:rPr>
          <w:b/>
        </w:rPr>
        <w:t>（低频）</w:t>
      </w:r>
    </w:p>
    <w:p>
      <w:r>
        <w:t>18. 修改的还是一点点猛了，冲击力差不多减弱了</w:t>
      </w:r>
      <w:r>
        <w:rPr>
          <w:b/>
        </w:rPr>
        <w:t>（压缩）</w:t>
      </w:r>
    </w:p>
    <w:p>
      <w:r>
        <w:t>19. 修改的还是略微猛了，力度似乎消退了</w:t>
      </w:r>
      <w:r>
        <w:rPr>
          <w:b/>
        </w:rPr>
        <w:t>（压缩）</w:t>
      </w:r>
    </w:p>
    <w:p>
      <w:r>
        <w:t>20. 修改的还是略微猛了，力度似乎消退了</w:t>
      </w:r>
      <w:r>
        <w:rPr>
          <w:b/>
        </w:rPr>
        <w:t>（音量）</w:t>
      </w:r>
    </w:p>
    <w:p>
      <w:r>
        <w:t>21. 可能被压的太凶之后，显得听着很弱</w:t>
      </w:r>
      <w:r>
        <w:rPr>
          <w:b/>
        </w:rPr>
        <w:t>（压缩）</w:t>
      </w:r>
    </w:p>
    <w:p>
      <w:r>
        <w:t>22. 可能被压的太凶之后，显得听着很弱</w:t>
      </w:r>
      <w:r>
        <w:rPr>
          <w:b/>
        </w:rPr>
        <w:t>（音量）</w:t>
      </w:r>
    </w:p>
    <w:p>
      <w:r>
        <w:t>23. 可能被压的过分凶过后，显得听着过于软</w:t>
      </w:r>
      <w:r>
        <w:rPr>
          <w:b/>
        </w:rPr>
        <w:t>（压缩）</w:t>
      </w:r>
    </w:p>
    <w:p>
      <w:r>
        <w:t>24. 可能被压的过分凶过后，显得听着过于软</w:t>
      </w:r>
      <w:r>
        <w:rPr>
          <w:b/>
        </w:rPr>
        <w:t>（音量）</w:t>
      </w:r>
    </w:p>
    <w:p>
      <w:r>
        <w:t>25. 可能被压的超级凶接着，显得听着过于软</w:t>
      </w:r>
      <w:r>
        <w:rPr>
          <w:b/>
        </w:rPr>
        <w:t>（压缩）</w:t>
      </w:r>
    </w:p>
    <w:p>
      <w:r>
        <w:t>26. 可能被压的超级凶接着，显得听着过于软</w:t>
      </w:r>
      <w:r>
        <w:rPr>
          <w:b/>
        </w:rPr>
        <w:t>（音量）</w:t>
      </w:r>
    </w:p>
    <w:p>
      <w:r>
        <w:t>27. 人声跟伴奏不贴</w:t>
      </w:r>
      <w:r>
        <w:rPr>
          <w:b/>
        </w:rPr>
        <w:t>（音量）</w:t>
      </w:r>
    </w:p>
    <w:p>
      <w:r>
        <w:t>28. 人声跟伴奏不贴</w:t>
      </w:r>
      <w:r>
        <w:rPr>
          <w:b/>
        </w:rPr>
        <w:t>（声场）</w:t>
      </w:r>
    </w:p>
    <w:p>
      <w:r>
        <w:t>29. 音色再出来一点更punchy一点</w:t>
      </w:r>
      <w:r>
        <w:rPr>
          <w:b/>
        </w:rPr>
        <w:t>（压缩）</w:t>
      </w:r>
    </w:p>
    <w:p>
      <w:r>
        <w:t>30. 音色再出来一点更punchy一点</w:t>
      </w:r>
      <w:r>
        <w:rPr>
          <w:b/>
        </w:rPr>
        <w:t>（中频）</w:t>
      </w:r>
    </w:p>
    <w:p>
      <w:r>
        <w:t>31. 音色再出来一些更带劲一点</w:t>
      </w:r>
      <w:r>
        <w:rPr>
          <w:b/>
        </w:rPr>
        <w:t>（高频）</w:t>
      </w:r>
    </w:p>
    <w:p>
      <w:r>
        <w:t>32. 音色再出来一些更带劲一点</w:t>
      </w:r>
      <w:r>
        <w:rPr>
          <w:b/>
        </w:rPr>
        <w:t>（中频）</w:t>
      </w:r>
    </w:p>
    <w:p>
      <w:r>
        <w:t>33. 音色再出来一些更带劲一点</w:t>
      </w:r>
      <w:r>
        <w:rPr>
          <w:b/>
        </w:rPr>
        <w:t>（低频）</w:t>
      </w:r>
    </w:p>
    <w:p>
      <w:r>
        <w:t>34. 音色再出来一丢更带劲一丢</w:t>
      </w:r>
      <w:r>
        <w:rPr>
          <w:b/>
        </w:rPr>
        <w:t>（高频）</w:t>
      </w:r>
    </w:p>
    <w:p>
      <w:r>
        <w:t>35. 音色再出来一丢更带劲一丢</w:t>
      </w:r>
      <w:r>
        <w:rPr>
          <w:b/>
        </w:rPr>
        <w:t>（中频）</w:t>
      </w:r>
    </w:p>
    <w:p>
      <w:r>
        <w:t>36. 音色再出来一丢更带劲一丢</w:t>
      </w:r>
      <w:r>
        <w:rPr>
          <w:b/>
        </w:rPr>
        <w:t>（低频）</w:t>
      </w:r>
    </w:p>
    <w:p>
      <w:r>
        <w:t>37. 整体人声可以稍微往后拖一点点，现在听感上有一些前置了，想整体更layback感一些</w:t>
      </w:r>
      <w:r>
        <w:rPr>
          <w:b/>
        </w:rPr>
        <w:t>（reverb）</w:t>
      </w:r>
    </w:p>
    <w:p>
      <w:r>
        <w:t>38. 全局vocal可以少许往后放慢稍微，当下声音效果上有一点前置了，想要总体更慵懒感几许</w:t>
      </w:r>
      <w:r>
        <w:rPr>
          <w:b/>
        </w:rPr>
        <w:t>（reverb）</w:t>
      </w:r>
    </w:p>
    <w:p>
      <w:r>
        <w:t>39. 全局vocal可以少许往后放慢稍微，当下声音效果上有一点前置了，想要总体更慵懒感几许</w:t>
      </w:r>
      <w:r>
        <w:rPr>
          <w:b/>
        </w:rPr>
        <w:t>（声场）</w:t>
      </w:r>
    </w:p>
    <w:p>
      <w:r>
        <w:t>40. 全局vocal可以少许往后放慢稍微，当下声音效果上有一点前置了，想要总体更慵懒感几许</w:t>
      </w:r>
      <w:r>
        <w:rPr>
          <w:b/>
        </w:rPr>
        <w:t>（音量）</w:t>
      </w:r>
    </w:p>
    <w:p>
      <w:r>
        <w:t>41. 整体感觉vocal可以少许往后放慢有点，此刻听起来上有少许前置了，想要全局更放松感少许</w:t>
      </w:r>
      <w:r>
        <w:rPr>
          <w:b/>
        </w:rPr>
        <w:t>（reverb）</w:t>
      </w:r>
    </w:p>
    <w:p>
      <w:r>
        <w:t>42. 整体感觉vocal可以少许往后放慢有点，此刻听起来上有少许前置了，想要全局更放松感少许</w:t>
      </w:r>
      <w:r>
        <w:rPr>
          <w:b/>
        </w:rPr>
        <w:t>（声场）</w:t>
      </w:r>
    </w:p>
    <w:p>
      <w:r>
        <w:t>43. adibs的也可以小声一点</w:t>
      </w:r>
      <w:r>
        <w:rPr>
          <w:b/>
        </w:rPr>
        <w:t>（音量）</w:t>
      </w:r>
    </w:p>
    <w:p>
      <w:r>
        <w:t>44. 人声离耳朵远一点</w:t>
      </w:r>
      <w:r>
        <w:rPr>
          <w:b/>
        </w:rPr>
        <w:t>（reverb）</w:t>
      </w:r>
    </w:p>
    <w:p>
      <w:r>
        <w:t>45. 人声离耳朵远一点</w:t>
      </w:r>
      <w:r>
        <w:rPr>
          <w:b/>
        </w:rPr>
        <w:t>（声场）</w:t>
      </w:r>
    </w:p>
    <w:p>
      <w:r>
        <w:t>46. vocal离听觉远一丢</w:t>
      </w:r>
      <w:r>
        <w:rPr>
          <w:b/>
        </w:rPr>
        <w:t>（reverb）</w:t>
      </w:r>
    </w:p>
    <w:p>
      <w:r>
        <w:t>47. vocal离听觉远一丢</w:t>
      </w:r>
      <w:r>
        <w:rPr>
          <w:b/>
        </w:rPr>
        <w:t>（声场）</w:t>
      </w:r>
    </w:p>
    <w:p>
      <w:r>
        <w:t>48. 歌声离听力远一些</w:t>
      </w:r>
      <w:r>
        <w:rPr>
          <w:b/>
        </w:rPr>
        <w:t>（reverb）</w:t>
      </w:r>
    </w:p>
    <w:p>
      <w:r>
        <w:t>49. 歌声离听力远一些</w:t>
      </w:r>
      <w:r>
        <w:rPr>
          <w:b/>
        </w:rPr>
        <w:t>（声场）</w:t>
      </w:r>
    </w:p>
    <w:p>
      <w:r>
        <w:t>50. 人声更贴耳一点</w:t>
      </w:r>
      <w:r>
        <w:rPr>
          <w:b/>
        </w:rPr>
        <w:t>（声场）</w:t>
      </w:r>
    </w:p>
    <w:p>
      <w:r>
        <w:t>51. 人声更圆润一点</w:t>
      </w:r>
      <w:r>
        <w:rPr>
          <w:b/>
        </w:rPr>
        <w:t>（高频）</w:t>
      </w:r>
    </w:p>
    <w:p>
      <w:r>
        <w:t>52. 想要后朋克的颓废感</w:t>
      </w:r>
      <w:r>
        <w:rPr>
          <w:b/>
        </w:rPr>
        <w:t>（reverb）</w:t>
      </w:r>
    </w:p>
    <w:p>
      <w:r>
        <w:t>53. 想要在教堂里的混响听感</w:t>
      </w:r>
      <w:r>
        <w:rPr>
          <w:b/>
        </w:rPr>
        <w:t>（reverb）</w:t>
      </w:r>
    </w:p>
    <w:p>
      <w:r>
        <w:t>54. 希望在教堂里的空间声音效果</w:t>
      </w:r>
      <w:r>
        <w:rPr>
          <w:b/>
        </w:rPr>
        <w:t>（reverb）</w:t>
      </w:r>
    </w:p>
    <w:p>
      <w:r>
        <w:t>55. 想要人声再宽一点别聚集在中间</w:t>
      </w:r>
      <w:r>
        <w:rPr>
          <w:b/>
        </w:rPr>
        <w:t>（声场）</w:t>
      </w:r>
    </w:p>
    <w:p>
      <w:r>
        <w:t>56. 想vocal再宽一丢别聚集在中间</w:t>
      </w:r>
      <w:r>
        <w:rPr>
          <w:b/>
        </w:rPr>
        <w:t>（声场）</w:t>
      </w:r>
    </w:p>
    <w:p>
      <w:r>
        <w:t>57. 想歌声再宽少点别聚集在中间</w:t>
      </w:r>
      <w:r>
        <w:rPr>
          <w:b/>
        </w:rPr>
        <w:t>（声场）</w:t>
      </w:r>
    </w:p>
    <w:p>
      <w:r>
        <w:t>58. 女生做的更甜一点</w:t>
      </w:r>
      <w:r>
        <w:rPr>
          <w:b/>
        </w:rPr>
        <w:t>（高频）</w:t>
      </w:r>
    </w:p>
    <w:p>
      <w:r>
        <w:t>59. 想要整体有磁性</w:t>
      </w:r>
      <w:r>
        <w:rPr>
          <w:b/>
        </w:rPr>
        <w:t>（中频）</w:t>
      </w:r>
    </w:p>
    <w:p>
      <w:r>
        <w:t>60. 然后伴奏声音有点小</w:t>
      </w:r>
      <w:r>
        <w:rPr>
          <w:b/>
        </w:rPr>
        <w:t>（音量）</w:t>
      </w:r>
    </w:p>
    <w:p>
      <w:r>
        <w:t>61. 随后配乐嗓音略微小</w:t>
      </w:r>
      <w:r>
        <w:rPr>
          <w:b/>
        </w:rPr>
        <w:t>（音量）</w:t>
      </w:r>
    </w:p>
    <w:p>
      <w:r>
        <w:t>62. 接着bgm音效稍微小</w:t>
      </w:r>
      <w:r>
        <w:rPr>
          <w:b/>
        </w:rPr>
        <w:t>（音量）</w:t>
      </w:r>
    </w:p>
    <w:p>
      <w:r>
        <w:t>63. 1:06-1:17感觉声音没有空间感1:06之前感觉声音像在ktv 1:06之后感觉在录音棚</w:t>
      </w:r>
      <w:r>
        <w:rPr>
          <w:b/>
        </w:rPr>
        <w:t>（reverb）</w:t>
      </w:r>
    </w:p>
    <w:p>
      <w:r>
        <w:t>64. 1:06-1:17感觉声音没有空间感1:06之前感觉声音像在ktv 1:06之后感觉在录音棚</w:t>
      </w:r>
      <w:r>
        <w:rPr>
          <w:b/>
        </w:rPr>
        <w:t>（声场）</w:t>
      </w:r>
    </w:p>
    <w:p>
      <w:r>
        <w:t>65. 1:06-1:17听起来嗓音没有立体感1:06之前听感声儿像在ktv 1:06之后听起来像在录音棚</w:t>
      </w:r>
      <w:r>
        <w:rPr>
          <w:b/>
        </w:rPr>
        <w:t>（声场）</w:t>
      </w:r>
    </w:p>
    <w:p>
      <w:r>
        <w:t>66. 1:06-1:17听起来像嗓音没有立体感1:06之前听起来像声儿像在ktv 1:06过后感觉像在录音棚</w:t>
      </w:r>
      <w:r>
        <w:rPr>
          <w:b/>
        </w:rPr>
        <w:t>（声场）</w:t>
      </w:r>
    </w:p>
    <w:p>
      <w:r>
        <w:t>67. 声音干净一点别太电</w:t>
      </w:r>
      <w:r>
        <w:rPr>
          <w:b/>
        </w:rPr>
        <w:t>（高频）</w:t>
      </w:r>
    </w:p>
    <w:p>
      <w:r>
        <w:t>68. 声儿透亮少点别太电</w:t>
      </w:r>
      <w:r>
        <w:rPr>
          <w:b/>
        </w:rPr>
        <w:t>（高频）</w:t>
      </w:r>
    </w:p>
    <w:p>
      <w:r>
        <w:t>69. 嗓音清晰一丢别太电</w:t>
      </w:r>
      <w:r>
        <w:rPr>
          <w:b/>
        </w:rPr>
        <w:t>（高频）</w:t>
      </w:r>
    </w:p>
    <w:p>
      <w:r>
        <w:t>70. 可以再干净一点</w:t>
      </w:r>
      <w:r>
        <w:rPr>
          <w:b/>
        </w:rPr>
        <w:t>（高频）</w:t>
      </w:r>
    </w:p>
    <w:p>
      <w:r>
        <w:t>71. 能加什么给整的干净一点不</w:t>
      </w:r>
      <w:r>
        <w:rPr>
          <w:b/>
        </w:rPr>
        <w:t>（高频）</w:t>
      </w:r>
    </w:p>
    <w:p>
      <w:r>
        <w:t>72. 能加什么给整的纯正一丢缺乏</w:t>
      </w:r>
      <w:r>
        <w:rPr>
          <w:b/>
        </w:rPr>
        <w:t>（高频）</w:t>
      </w:r>
    </w:p>
    <w:p>
      <w:r>
        <w:t>73. 能加什么给整的纯正一丢缺乏</w:t>
      </w:r>
      <w:r>
        <w:rPr>
          <w:b/>
        </w:rPr>
        <w:t>（中频）</w:t>
      </w:r>
    </w:p>
    <w:p>
      <w:r>
        <w:t>74. 能加什么给整的纯正一丢缺乏</w:t>
      </w:r>
      <w:r>
        <w:rPr>
          <w:b/>
        </w:rPr>
        <w:t>（低频）</w:t>
      </w:r>
    </w:p>
    <w:p>
      <w:r>
        <w:t>75. 能加什么给整的清晰一丢不够</w:t>
      </w:r>
      <w:r>
        <w:rPr>
          <w:b/>
        </w:rPr>
        <w:t>（高频）</w:t>
      </w:r>
    </w:p>
    <w:p>
      <w:r>
        <w:t>76. 能加什么给整的清晰一丢不够</w:t>
      </w:r>
      <w:r>
        <w:rPr>
          <w:b/>
        </w:rPr>
        <w:t>（中频）</w:t>
      </w:r>
    </w:p>
    <w:p>
      <w:r>
        <w:t>77. 能加什么给整的清晰一丢不够</w:t>
      </w:r>
      <w:r>
        <w:rPr>
          <w:b/>
        </w:rPr>
        <w:t>（压缩）</w:t>
      </w:r>
    </w:p>
    <w:p>
      <w:r>
        <w:t>78. 整体人声可以大一点现在伴奏好像有点大</w:t>
      </w:r>
      <w:r>
        <w:rPr>
          <w:b/>
        </w:rPr>
        <w:t>（音量）</w:t>
      </w:r>
    </w:p>
    <w:p>
      <w:r>
        <w:t>79. 整体人声可以大一点现在伴奏好像有点大</w:t>
      </w:r>
      <w:r>
        <w:rPr>
          <w:b/>
        </w:rPr>
        <w:t>（声场）</w:t>
      </w:r>
    </w:p>
    <w:p>
      <w:r>
        <w:t>80. 总体嗓子可以大少点当下配乐似乎略微大</w:t>
      </w:r>
      <w:r>
        <w:rPr>
          <w:b/>
        </w:rPr>
        <w:t>（音量）</w:t>
      </w:r>
    </w:p>
    <w:p>
      <w:r>
        <w:t>81. 全盘来看vocal可以大一点目前bgm似乎一丢丢大</w:t>
      </w:r>
      <w:r>
        <w:rPr>
          <w:b/>
        </w:rPr>
        <w:t>（音量）</w:t>
      </w:r>
    </w:p>
    <w:p>
      <w:r>
        <w:t>82. 全盘来看vocal可以大一点目前bgm似乎一丢丢大</w:t>
      </w:r>
      <w:r>
        <w:rPr>
          <w:b/>
        </w:rPr>
        <w:t>（声场）</w:t>
      </w:r>
    </w:p>
    <w:p>
      <w:r>
        <w:t>83. 感觉有点人声浮在伴奏上 没有沉下去</w:t>
      </w:r>
      <w:r>
        <w:rPr>
          <w:b/>
        </w:rPr>
        <w:t>（音量）</w:t>
      </w:r>
    </w:p>
    <w:p>
      <w:r>
        <w:t>84. 感觉有点人声浮在伴奏上 没有沉下去</w:t>
      </w:r>
      <w:r>
        <w:rPr>
          <w:b/>
        </w:rPr>
        <w:t>（声场）</w:t>
      </w:r>
    </w:p>
    <w:p>
      <w:r>
        <w:t>85. 觉得一点点歌声浮在乐器上 没有沉下去</w:t>
      </w:r>
      <w:r>
        <w:rPr>
          <w:b/>
        </w:rPr>
        <w:t>（中频）</w:t>
      </w:r>
    </w:p>
    <w:p>
      <w:r>
        <w:t>86. 觉得一点点歌声浮在乐器上 没有沉下去</w:t>
      </w:r>
      <w:r>
        <w:rPr>
          <w:b/>
        </w:rPr>
        <w:t>（压缩）</w:t>
      </w:r>
    </w:p>
    <w:p>
      <w:r>
        <w:t>87. 觉得一点点歌声浮在乐器上 没有沉下去</w:t>
      </w:r>
      <w:r>
        <w:rPr>
          <w:b/>
        </w:rPr>
        <w:t>（音量）</w:t>
      </w:r>
    </w:p>
    <w:p>
      <w:r>
        <w:t>88. 感觉空间感稍微小一点好</w:t>
      </w:r>
      <w:r>
        <w:rPr>
          <w:b/>
        </w:rPr>
        <w:t>（reverb）</w:t>
      </w:r>
    </w:p>
    <w:p>
      <w:r>
        <w:t>89. 感觉空间感稍微小一点好</w:t>
      </w:r>
      <w:r>
        <w:rPr>
          <w:b/>
        </w:rPr>
        <w:t>（声场）</w:t>
      </w:r>
    </w:p>
    <w:p>
      <w:r>
        <w:t>90. 听感立体感轻微小一点好</w:t>
      </w:r>
      <w:r>
        <w:rPr>
          <w:b/>
        </w:rPr>
        <w:t>（声场）</w:t>
      </w:r>
    </w:p>
    <w:p>
      <w:r>
        <w:t>91. 觉得3D感略带小一点好</w:t>
      </w:r>
      <w:r>
        <w:rPr>
          <w:b/>
        </w:rPr>
        <w:t>（声场）</w:t>
      </w:r>
    </w:p>
    <w:p>
      <w:r>
        <w:t>92. 觉得3D感略带小一点好</w:t>
      </w:r>
      <w:r>
        <w:rPr>
          <w:b/>
        </w:rPr>
        <w:t>（reverb）</w:t>
      </w:r>
    </w:p>
    <w:p>
      <w:r>
        <w:t>93. 声场再贴一点</w:t>
      </w:r>
      <w:r>
        <w:rPr>
          <w:b/>
        </w:rPr>
        <w:t>（声场）</w:t>
      </w:r>
    </w:p>
    <w:p>
      <w:r>
        <w:t>94. 人声凸出来吧</w:t>
      </w:r>
      <w:r>
        <w:rPr>
          <w:b/>
        </w:rPr>
        <w:t>（声场）</w:t>
      </w:r>
    </w:p>
    <w:p>
      <w:r>
        <w:t>95. 混低一点吧</w:t>
      </w:r>
      <w:r>
        <w:rPr>
          <w:b/>
        </w:rPr>
        <w:t>（低频）</w:t>
      </w:r>
    </w:p>
    <w:p>
      <w:r>
        <w:t>96. Autotune挂的重了</w:t>
      </w:r>
      <w:r>
        <w:rPr>
          <w:b/>
        </w:rPr>
        <w:t>（高频）</w:t>
      </w:r>
    </w:p>
    <w:p>
      <w:r>
        <w:t>97. Autotune挂的重了</w:t>
      </w:r>
      <w:r>
        <w:rPr>
          <w:b/>
        </w:rPr>
        <w:t>（中频）</w:t>
      </w:r>
    </w:p>
    <w:p>
      <w:r>
        <w:t>98. 颗粒感太强了有点粗</w:t>
      </w:r>
      <w:r>
        <w:rPr>
          <w:b/>
        </w:rPr>
        <w:t>（高频）</w:t>
      </w:r>
    </w:p>
    <w:p>
      <w:r>
        <w:t>99. 颗粒感太强了有点粗</w:t>
      </w:r>
      <w:r>
        <w:rPr>
          <w:b/>
        </w:rPr>
        <w:t>（压缩）</w:t>
      </w:r>
    </w:p>
    <w:p>
      <w:r>
        <w:t>100. 混弱一点</w:t>
      </w:r>
      <w:r>
        <w:rPr>
          <w:b/>
        </w:rPr>
        <w:t>（音量）</w:t>
      </w:r>
    </w:p>
    <w:p>
      <w:r>
        <w:t>101. 句头被压了</w:t>
      </w:r>
      <w:r>
        <w:rPr>
          <w:b/>
        </w:rPr>
        <w:t>（压缩）</w:t>
      </w:r>
    </w:p>
    <w:p>
      <w:r>
        <w:t>102. Bass大过人声了</w:t>
      </w:r>
      <w:r>
        <w:rPr>
          <w:b/>
        </w:rPr>
        <w:t>（低频）</w:t>
      </w:r>
    </w:p>
    <w:p>
      <w:r>
        <w:t>103. Bass大过人声了</w:t>
      </w:r>
      <w:r>
        <w:rPr>
          <w:b/>
        </w:rPr>
        <w:t>（音量）</w:t>
      </w:r>
    </w:p>
    <w:p>
      <w:r>
        <w:t>104. Intro部分人声在伴奏后面</w:t>
      </w:r>
      <w:r>
        <w:rPr>
          <w:b/>
        </w:rPr>
        <w:t>（音量）</w:t>
      </w:r>
    </w:p>
    <w:p>
      <w:r>
        <w:t>105. Intro部分人声在伴奏后面</w:t>
      </w:r>
      <w:r>
        <w:rPr>
          <w:b/>
        </w:rPr>
        <w:t>（声场）</w:t>
      </w:r>
    </w:p>
    <w:p>
      <w:r>
        <w:t>106. 乐器独奏时人声让开</w:t>
      </w:r>
      <w:r>
        <w:rPr>
          <w:b/>
        </w:rPr>
        <w:t>（中频）</w:t>
      </w:r>
    </w:p>
    <w:p>
      <w:r>
        <w:t>107. 乐器独奏时人声让开</w:t>
      </w:r>
      <w:r>
        <w:rPr>
          <w:b/>
        </w:rPr>
        <w:t>（音量）</w:t>
      </w:r>
    </w:p>
    <w:p>
      <w:r>
        <w:t>108. 能量主要集中在中和高了伴奏的中频和高频可以控制一下</w:t>
      </w:r>
      <w:r>
        <w:rPr>
          <w:b/>
        </w:rPr>
        <w:t>（中频）</w:t>
      </w:r>
    </w:p>
    <w:p>
      <w:r>
        <w:t>109. 能量主要集中在中和高了伴奏的中频和高频可以控制一下</w:t>
      </w:r>
      <w:r>
        <w:rPr>
          <w:b/>
        </w:rPr>
        <w:t>（高频）</w:t>
      </w:r>
    </w:p>
    <w:p>
      <w:r>
        <w:t>110. 人声就被埋在下面了</w:t>
      </w:r>
      <w:r>
        <w:rPr>
          <w:b/>
        </w:rPr>
        <w:t>（中频）</w:t>
      </w:r>
    </w:p>
    <w:p>
      <w:r>
        <w:t>111. 人声就被埋在下面了</w:t>
      </w:r>
      <w:r>
        <w:rPr>
          <w:b/>
        </w:rPr>
        <w:t>（音量）</w:t>
      </w:r>
    </w:p>
    <w:p>
      <w:r>
        <w:t>112. 还有就是整首歌的空间感可以再足一点</w:t>
      </w:r>
      <w:r>
        <w:rPr>
          <w:b/>
        </w:rPr>
        <w:t>（reverb）</w:t>
      </w:r>
    </w:p>
    <w:p>
      <w:r>
        <w:t>113. 还有就是整首歌的空间感可以再足一点</w:t>
      </w:r>
      <w:r>
        <w:rPr>
          <w:b/>
        </w:rPr>
        <w:t>（声场）</w:t>
      </w:r>
    </w:p>
    <w:p>
      <w:r>
        <w:t>114. 还有就整首歌的环绕感可以再足一丢</w:t>
      </w:r>
      <w:r>
        <w:rPr>
          <w:b/>
        </w:rPr>
        <w:t>（声场）</w:t>
      </w:r>
    </w:p>
    <w:p>
      <w:r>
        <w:t>115. 还有就整首歌的环绕感可以再足一丢</w:t>
      </w:r>
      <w:r>
        <w:rPr>
          <w:b/>
        </w:rPr>
        <w:t>（reverb）</w:t>
      </w:r>
    </w:p>
    <w:p>
      <w:r>
        <w:t>116. 还有就整首歌的3D感可以再足一点</w:t>
      </w:r>
      <w:r>
        <w:rPr>
          <w:b/>
        </w:rPr>
        <w:t>（声场）</w:t>
      </w:r>
    </w:p>
    <w:p>
      <w:r>
        <w:t>117. 还有就整首歌的3D感可以再足一点</w:t>
      </w:r>
      <w:r>
        <w:rPr>
          <w:b/>
        </w:rPr>
        <w:t>（reverb）</w:t>
      </w:r>
    </w:p>
    <w:p>
      <w:r>
        <w:t>118. 想的在稍微弄稍微 “滑” 一点</w:t>
      </w:r>
      <w:r>
        <w:rPr>
          <w:b/>
        </w:rPr>
        <w:t>（reverb）</w:t>
      </w:r>
    </w:p>
    <w:p>
      <w:r>
        <w:t>119. 想的在稍微弄稍微 “滑” 一点</w:t>
      </w:r>
      <w:r>
        <w:rPr>
          <w:b/>
        </w:rPr>
        <w:t>（声场）</w:t>
      </w:r>
    </w:p>
    <w:p>
      <w:r>
        <w:t>120. 想要的在少许弄轻微 “滑” 一点</w:t>
      </w:r>
      <w:r>
        <w:rPr>
          <w:b/>
        </w:rPr>
        <w:t>（reverb）</w:t>
      </w:r>
    </w:p>
    <w:p>
      <w:r>
        <w:t>121. 想要的在少许弄轻微 “滑” 一点</w:t>
      </w:r>
      <w:r>
        <w:rPr>
          <w:b/>
        </w:rPr>
        <w:t>（声场）</w:t>
      </w:r>
    </w:p>
    <w:p>
      <w:r>
        <w:t>122. 想要的在略带弄少许 “滑” 一丢</w:t>
      </w:r>
      <w:r>
        <w:rPr>
          <w:b/>
        </w:rPr>
        <w:t>（reverb）</w:t>
      </w:r>
    </w:p>
    <w:p>
      <w:r>
        <w:t>123. 想要的在略带弄少许 “滑” 一丢</w:t>
      </w:r>
      <w:r>
        <w:rPr>
          <w:b/>
        </w:rPr>
        <w:t>（声场）</w:t>
      </w:r>
    </w:p>
    <w:p>
      <w:r>
        <w:t>124. 就是感觉那种连贯一点</w:t>
      </w:r>
      <w:r>
        <w:rPr>
          <w:b/>
        </w:rPr>
        <w:t>（声场）</w:t>
      </w:r>
    </w:p>
    <w:p>
      <w:r>
        <w:t>125. 就是感觉那种连贯一点</w:t>
      </w:r>
      <w:r>
        <w:rPr>
          <w:b/>
        </w:rPr>
        <w:t>（reverb）</w:t>
      </w:r>
    </w:p>
    <w:p>
      <w:r>
        <w:t>126. 就是感觉像那种连贯一些</w:t>
      </w:r>
      <w:r>
        <w:rPr>
          <w:b/>
        </w:rPr>
        <w:t>（reverb）</w:t>
      </w:r>
    </w:p>
    <w:p>
      <w:r>
        <w:t>127. 就是感觉像那种连贯一些</w:t>
      </w:r>
      <w:r>
        <w:rPr>
          <w:b/>
        </w:rPr>
        <w:t>（声场）</w:t>
      </w:r>
    </w:p>
    <w:p>
      <w:r>
        <w:t>128. 就是要听感那种连贯一些</w:t>
      </w:r>
      <w:r>
        <w:rPr>
          <w:b/>
        </w:rPr>
        <w:t>（reverb）</w:t>
      </w:r>
    </w:p>
    <w:p>
      <w:r>
        <w:t>129. 就是要听感那种连贯一些</w:t>
      </w:r>
      <w:r>
        <w:rPr>
          <w:b/>
        </w:rPr>
        <w:t>（声场）</w:t>
      </w:r>
    </w:p>
    <w:p>
      <w:r>
        <w:t>130. 然后我的鼻音能帮我去一点吧</w:t>
      </w:r>
      <w:r>
        <w:rPr>
          <w:b/>
        </w:rPr>
        <w:t>（中频）</w:t>
      </w:r>
    </w:p>
    <w:p>
      <w:r>
        <w:t>131. 还是少加点增加空间感</w:t>
      </w:r>
      <w:r>
        <w:rPr>
          <w:b/>
        </w:rPr>
        <w:t>（reverb）</w:t>
      </w:r>
    </w:p>
    <w:p>
      <w:r>
        <w:t>132. 还是少加点增加空间感</w:t>
      </w:r>
      <w:r>
        <w:rPr>
          <w:b/>
        </w:rPr>
        <w:t>（声场）</w:t>
      </w:r>
    </w:p>
    <w:p>
      <w:r>
        <w:t>133. 电话音那段空间感可以更足一点然后声音往后</w:t>
      </w:r>
      <w:r>
        <w:rPr>
          <w:b/>
        </w:rPr>
        <w:t>（高频）</w:t>
      </w:r>
    </w:p>
    <w:p>
      <w:r>
        <w:t>134. 电话音那段空间感可以更足一点然后声音往后</w:t>
      </w:r>
      <w:r>
        <w:rPr>
          <w:b/>
        </w:rPr>
        <w:t>（reverb）</w:t>
      </w:r>
    </w:p>
    <w:p>
      <w:r>
        <w:t>135. 电话音那段空间感可以更足一点然后声音往后</w:t>
      </w:r>
      <w:r>
        <w:rPr>
          <w:b/>
        </w:rPr>
        <w:t>（声场）</w:t>
      </w:r>
    </w:p>
    <w:p>
      <w:r>
        <w:t>136. 电话音那段远近感可以更足少点接着声儿靠后</w:t>
      </w:r>
      <w:r>
        <w:rPr>
          <w:b/>
        </w:rPr>
        <w:t>（高频）</w:t>
      </w:r>
    </w:p>
    <w:p>
      <w:r>
        <w:t>137. 电话音那段3D感可以更足一些之后嗓音往后</w:t>
      </w:r>
      <w:r>
        <w:rPr>
          <w:b/>
        </w:rPr>
        <w:t>（高频）</w:t>
      </w:r>
    </w:p>
    <w:p>
      <w:r>
        <w:t>138. 然后hook 的有些大喘气弱化一下</w:t>
      </w:r>
      <w:r>
        <w:rPr>
          <w:b/>
        </w:rPr>
        <w:t>（中频）</w:t>
      </w:r>
    </w:p>
    <w:p>
      <w:r>
        <w:t>139. 然后hook 的有些大喘气弱化一下</w:t>
      </w:r>
      <w:r>
        <w:rPr>
          <w:b/>
        </w:rPr>
        <w:t>（压缩）</w:t>
      </w:r>
    </w:p>
    <w:p>
      <w:r>
        <w:t>140. 人声可以控制一点高频，再去去齿音，听着挺亮的</w:t>
      </w:r>
      <w:r>
        <w:rPr>
          <w:b/>
        </w:rPr>
        <w:t>（高频）</w:t>
      </w:r>
    </w:p>
    <w:p>
      <w:r>
        <w:t>141. 主唱可以控制一丢高频，再去去高频刺音，听着挺亮的</w:t>
      </w:r>
      <w:r>
        <w:rPr>
          <w:b/>
        </w:rPr>
        <w:t>（高频）</w:t>
      </w:r>
    </w:p>
    <w:p>
      <w:r>
        <w:t>142. 主唱可以控制一丢高频，再去去高频刺音，听着挺亮的</w:t>
      </w:r>
      <w:r>
        <w:rPr>
          <w:b/>
        </w:rPr>
        <w:t>（压缩）</w:t>
      </w:r>
    </w:p>
    <w:p>
      <w:r>
        <w:t>143. vocal可以控制一些高频，再去去高频刺音，听着挺亮的</w:t>
      </w:r>
      <w:r>
        <w:rPr>
          <w:b/>
        </w:rPr>
        <w:t>（高频）</w:t>
      </w:r>
    </w:p>
    <w:p>
      <w:r>
        <w:t>144. vocal可以控制一些高频，再去去高频刺音，听着挺亮的</w:t>
      </w:r>
      <w:r>
        <w:rPr>
          <w:b/>
        </w:rPr>
        <w:t>（压缩）</w:t>
      </w:r>
    </w:p>
    <w:p>
      <w:r>
        <w:t>145. 中低的部分饱和感比较重然后导致中低很厚浑浊</w:t>
      </w:r>
      <w:r>
        <w:rPr>
          <w:b/>
        </w:rPr>
        <w:t>（中频）</w:t>
      </w:r>
    </w:p>
    <w:p>
      <w:r>
        <w:t>146. 就是混的太干了</w:t>
      </w:r>
      <w:r>
        <w:rPr>
          <w:b/>
        </w:rPr>
        <w:t>（reverb）</w:t>
      </w:r>
    </w:p>
    <w:p>
      <w:r>
        <w:t>147. 就是混的太干了</w:t>
      </w:r>
      <w:r>
        <w:rPr>
          <w:b/>
        </w:rPr>
        <w:t>（声场）</w:t>
      </w:r>
    </w:p>
    <w:p>
      <w:r>
        <w:t>148. 但是感觉你的声音飘在beat上</w:t>
      </w:r>
      <w:r>
        <w:rPr>
          <w:b/>
        </w:rPr>
        <w:t>（声场）</w:t>
      </w:r>
    </w:p>
    <w:p>
      <w:r>
        <w:t>149. 但是感觉你的声音飘在beat上</w:t>
      </w:r>
      <w:r>
        <w:rPr>
          <w:b/>
        </w:rPr>
        <w:t>（reverb）</w:t>
      </w:r>
    </w:p>
    <w:p>
      <w:r>
        <w:t>150. 但是听感你的音效飘在伴奏上</w:t>
      </w:r>
      <w:r>
        <w:rPr>
          <w:b/>
        </w:rPr>
        <w:t>（声场）</w:t>
      </w:r>
    </w:p>
    <w:p>
      <w:r>
        <w:t>151. 但是听感你的音效飘在伴奏上</w:t>
      </w:r>
      <w:r>
        <w:rPr>
          <w:b/>
        </w:rPr>
        <w:t>（音量）</w:t>
      </w:r>
    </w:p>
    <w:p>
      <w:r>
        <w:t>152. 但是听起来像你的声儿飘在伴奏上</w:t>
      </w:r>
      <w:r>
        <w:rPr>
          <w:b/>
        </w:rPr>
        <w:t>（reverb）</w:t>
      </w:r>
    </w:p>
    <w:p>
      <w:r>
        <w:t>153. 但是听起来像你的声儿飘在伴奏上</w:t>
      </w:r>
      <w:r>
        <w:rPr>
          <w:b/>
        </w:rPr>
        <w:t>（声场）</w:t>
      </w:r>
    </w:p>
    <w:p>
      <w:r>
        <w:t>154. 是不是有点闷</w:t>
      </w:r>
      <w:r>
        <w:rPr>
          <w:b/>
        </w:rPr>
        <w:t>（中频）</w:t>
      </w:r>
    </w:p>
    <w:p>
      <w:r>
        <w:t>155. 还有啦啦啦调虚幻一点</w:t>
      </w:r>
      <w:r>
        <w:rPr>
          <w:b/>
        </w:rPr>
        <w:t>（reverb）</w:t>
      </w:r>
    </w:p>
    <w:p>
      <w:r>
        <w:t>156. 还有啦啦啦调虚幻一点</w:t>
      </w:r>
      <w:r>
        <w:rPr>
          <w:b/>
        </w:rPr>
        <w:t>（声场）</w:t>
      </w:r>
    </w:p>
    <w:p>
      <w:r>
        <w:t>157. 有没有立体感</w:t>
      </w:r>
      <w:r>
        <w:rPr>
          <w:b/>
        </w:rPr>
        <w:t>（声场）</w:t>
      </w:r>
    </w:p>
    <w:p>
      <w:r>
        <w:t>158. 还是声场拓宽一点做区别处理</w:t>
      </w:r>
      <w:r>
        <w:rPr>
          <w:b/>
        </w:rPr>
        <w:t>（声场）</w:t>
      </w:r>
    </w:p>
    <w:p>
      <w:r>
        <w:t>159. 还是声场拓宽一些做区别切</w:t>
      </w:r>
      <w:r>
        <w:rPr>
          <w:b/>
        </w:rPr>
        <w:t>（声场）</w:t>
      </w:r>
    </w:p>
    <w:p>
      <w:r>
        <w:t>160. 或是声场拓宽少点做区别切</w:t>
      </w:r>
      <w:r>
        <w:rPr>
          <w:b/>
        </w:rPr>
        <w:t>（声场）</w:t>
      </w:r>
    </w:p>
    <w:p>
      <w:r>
        <w:t>161. 但是音量的话差不多就是你那效果你可以做区别一点</w:t>
      </w:r>
      <w:r>
        <w:rPr>
          <w:b/>
        </w:rPr>
        <w:t>（音量）</w:t>
      </w:r>
    </w:p>
    <w:p>
      <w:r>
        <w:t>162. 但是音量的话好像就是你那效果你可以做区别一些</w:t>
      </w:r>
      <w:r>
        <w:rPr>
          <w:b/>
        </w:rPr>
        <w:t>（音量）</w:t>
      </w:r>
    </w:p>
    <w:p>
      <w:r>
        <w:t>163. 但是音量的话好像就你那效果你可以做区别一丢</w:t>
      </w:r>
      <w:r>
        <w:rPr>
          <w:b/>
        </w:rPr>
        <w:t>（音量）</w:t>
      </w:r>
    </w:p>
    <w:p>
      <w:r>
        <w:t>164. 人声可以小点</w:t>
      </w:r>
      <w:r>
        <w:rPr>
          <w:b/>
        </w:rPr>
        <w:t>（音量）</w:t>
      </w:r>
    </w:p>
    <w:p>
      <w:r>
        <w:t>165. 混音多给人生一点空间</w:t>
      </w:r>
      <w:r>
        <w:rPr>
          <w:b/>
        </w:rPr>
        <w:t>（reverb）</w:t>
      </w:r>
    </w:p>
    <w:p>
      <w:r>
        <w:t>166. 可以电开的大一下把人声做的厚一点</w:t>
      </w:r>
      <w:r>
        <w:rPr>
          <w:b/>
        </w:rPr>
        <w:t>（高频）</w:t>
      </w:r>
    </w:p>
    <w:p>
      <w:r>
        <w:t>167. 可以电开的大一下把人声做的厚一点</w:t>
      </w:r>
      <w:r>
        <w:rPr>
          <w:b/>
        </w:rPr>
        <w:t>（中频）</w:t>
      </w:r>
    </w:p>
    <w:p>
      <w:r>
        <w:t>168. 可以电开的大一刻把嗓子做的厚一些</w:t>
      </w:r>
      <w:r>
        <w:rPr>
          <w:b/>
        </w:rPr>
        <w:t>（高频）</w:t>
      </w:r>
    </w:p>
    <w:p>
      <w:r>
        <w:t>169. 可以电开的大一刻把嗓子做的厚一些</w:t>
      </w:r>
      <w:r>
        <w:rPr>
          <w:b/>
        </w:rPr>
        <w:t>（中频）</w:t>
      </w:r>
    </w:p>
    <w:p>
      <w:r>
        <w:t>170. 可以电开的大一瞬把vocal做的厚一点</w:t>
      </w:r>
      <w:r>
        <w:rPr>
          <w:b/>
        </w:rPr>
        <w:t>（高频）</w:t>
      </w:r>
    </w:p>
    <w:p>
      <w:r>
        <w:t>171. 可以电开的大一瞬把vocal做的厚一点</w:t>
      </w:r>
      <w:r>
        <w:rPr>
          <w:b/>
        </w:rPr>
        <w:t>（中频）</w:t>
      </w:r>
    </w:p>
    <w:p>
      <w:r>
        <w:t>172. 然后我和声的声音和混响稍微小一点</w:t>
      </w:r>
      <w:r>
        <w:rPr>
          <w:b/>
        </w:rPr>
        <w:t>（reverb）</w:t>
      </w:r>
    </w:p>
    <w:p>
      <w:r>
        <w:t>173. 再然后我和声的嗓音和厅堂效果有点小一丢</w:t>
      </w:r>
      <w:r>
        <w:rPr>
          <w:b/>
        </w:rPr>
        <w:t>（reverb）</w:t>
      </w:r>
    </w:p>
    <w:p>
      <w:r>
        <w:t>174. 再然后我和声的嗓音和厅堂效果有点小一丢</w:t>
      </w:r>
      <w:r>
        <w:rPr>
          <w:b/>
        </w:rPr>
        <w:t>（音量）</w:t>
      </w:r>
    </w:p>
    <w:p>
      <w:r>
        <w:t>175. 之后我和声的音效和空间少许小一些</w:t>
      </w:r>
      <w:r>
        <w:rPr>
          <w:b/>
        </w:rPr>
        <w:t>（reverb）</w:t>
      </w:r>
    </w:p>
    <w:p>
      <w:r>
        <w:t>176. 然后声音的穿透性强一点就我想要的颗粒度明显一点</w:t>
      </w:r>
      <w:r>
        <w:rPr>
          <w:b/>
        </w:rPr>
        <w:t>（高频）</w:t>
      </w:r>
    </w:p>
    <w:p>
      <w:r>
        <w:t>177. 然后声音的穿透性强一点就我想要的颗粒度明显一点</w:t>
      </w:r>
      <w:r>
        <w:rPr>
          <w:b/>
        </w:rPr>
        <w:t>（中频）</w:t>
      </w:r>
    </w:p>
    <w:p>
      <w:r>
        <w:t>178. 接着声儿的穿透性强一些就是我打算的颗粒度明显一些</w:t>
      </w:r>
      <w:r>
        <w:rPr>
          <w:b/>
        </w:rPr>
        <w:t>（高频）</w:t>
      </w:r>
    </w:p>
    <w:p>
      <w:r>
        <w:t>179. 接着声儿的穿透性强一些就是我打算的颗粒度明显一些</w:t>
      </w:r>
      <w:r>
        <w:rPr>
          <w:b/>
        </w:rPr>
        <w:t>（中频）</w:t>
      </w:r>
    </w:p>
    <w:p>
      <w:r>
        <w:t>180. 接着声儿的穿透性强一些就是我打算的颗粒度明显一些</w:t>
      </w:r>
      <w:r>
        <w:rPr>
          <w:b/>
        </w:rPr>
        <w:t>（压缩）</w:t>
      </w:r>
    </w:p>
    <w:p>
      <w:r>
        <w:t>181. 之后嗓音的穿透性强少点就是我希望的颗粒度明显少点</w:t>
      </w:r>
      <w:r>
        <w:rPr>
          <w:b/>
        </w:rPr>
        <w:t>（高频）</w:t>
      </w:r>
    </w:p>
    <w:p>
      <w:r>
        <w:t>182. 之后嗓音的穿透性强少点就是我希望的颗粒度明显少点</w:t>
      </w:r>
      <w:r>
        <w:rPr>
          <w:b/>
        </w:rPr>
        <w:t>（压缩）</w:t>
      </w:r>
    </w:p>
    <w:p>
      <w:r>
        <w:t>183. 所以我想弄的夯实厚一点</w:t>
      </w:r>
      <w:r>
        <w:rPr>
          <w:b/>
        </w:rPr>
        <w:t>（中频）</w:t>
      </w:r>
    </w:p>
    <w:p>
      <w:r>
        <w:t>184. 我就喜欢声音实一点</w:t>
      </w:r>
      <w:r>
        <w:rPr>
          <w:b/>
        </w:rPr>
        <w:t>（中频）</w:t>
      </w:r>
    </w:p>
    <w:p>
      <w:r>
        <w:t>185. 我就喜欢声音实一点</w:t>
      </w:r>
      <w:r>
        <w:rPr>
          <w:b/>
        </w:rPr>
        <w:t>（低频）</w:t>
      </w:r>
    </w:p>
    <w:p>
      <w:r>
        <w:t>186. 我就是喜欢声儿实一丢</w:t>
      </w:r>
      <w:r>
        <w:rPr>
          <w:b/>
        </w:rPr>
        <w:t>（中频）</w:t>
      </w:r>
    </w:p>
    <w:p>
      <w:r>
        <w:t>187. 我就是喜欢声儿实一丢</w:t>
      </w:r>
      <w:r>
        <w:rPr>
          <w:b/>
        </w:rPr>
        <w:t>（压缩）</w:t>
      </w:r>
    </w:p>
    <w:p>
      <w:r>
        <w:t>188. 我就是喜欢音效实一些</w:t>
      </w:r>
      <w:r>
        <w:rPr>
          <w:b/>
        </w:rPr>
        <w:t>（中频）</w:t>
      </w:r>
    </w:p>
    <w:p>
      <w:r>
        <w:t>189. 我就是喜欢音效实一些</w:t>
      </w:r>
      <w:r>
        <w:rPr>
          <w:b/>
        </w:rPr>
        <w:t>（低频）</w:t>
      </w:r>
    </w:p>
    <w:p>
      <w:r>
        <w:t>190. 我就是喜欢音效实一些</w:t>
      </w:r>
      <w:r>
        <w:rPr>
          <w:b/>
        </w:rPr>
        <w:t>（压缩）</w:t>
      </w:r>
    </w:p>
    <w:p>
      <w:r>
        <w:t>191. 能有穿透力一点</w:t>
      </w:r>
      <w:r>
        <w:rPr>
          <w:b/>
        </w:rPr>
        <w:t>（高频）</w:t>
      </w:r>
    </w:p>
    <w:p>
      <w:r>
        <w:t>192. 能有穿透力一点</w:t>
      </w:r>
      <w:r>
        <w:rPr>
          <w:b/>
        </w:rPr>
        <w:t>（压缩）</w:t>
      </w:r>
    </w:p>
    <w:p>
      <w:r>
        <w:t>193. 感觉声音有点飘能不能把声音压实一点</w:t>
      </w:r>
      <w:r>
        <w:rPr>
          <w:b/>
        </w:rPr>
        <w:t>（压缩）</w:t>
      </w:r>
    </w:p>
    <w:p>
      <w:r>
        <w:t>194. 感觉声音有点飘能不能把声音压实一点</w:t>
      </w:r>
      <w:r>
        <w:rPr>
          <w:b/>
        </w:rPr>
        <w:t>（中频）</w:t>
      </w:r>
    </w:p>
    <w:p>
      <w:r>
        <w:t>195. 听起来嗓音一丢丢飘能不能把声儿压实一点</w:t>
      </w:r>
      <w:r>
        <w:rPr>
          <w:b/>
        </w:rPr>
        <w:t>（压缩）</w:t>
      </w:r>
    </w:p>
    <w:p>
      <w:r>
        <w:t>196. 听起来嗓音一丢丢飘能不能把声儿压实一点</w:t>
      </w:r>
      <w:r>
        <w:rPr>
          <w:b/>
        </w:rPr>
        <w:t>（中频）</w:t>
      </w:r>
    </w:p>
    <w:p>
      <w:r>
        <w:t>197. 听起来声儿稍微飘能不能把嗓音压实少点</w:t>
      </w:r>
      <w:r>
        <w:rPr>
          <w:b/>
        </w:rPr>
        <w:t>（压缩）</w:t>
      </w:r>
    </w:p>
    <w:p>
      <w:r>
        <w:t>198. 听起来声儿稍微飘能不能把嗓音压实少点</w:t>
      </w:r>
      <w:r>
        <w:rPr>
          <w:b/>
        </w:rPr>
        <w:t>（中频）</w:t>
      </w:r>
    </w:p>
    <w:p>
      <w:r>
        <w:t>199. 巨沙沙的</w:t>
      </w:r>
      <w:r>
        <w:rPr>
          <w:b/>
        </w:rPr>
        <w:t>（低频）</w:t>
      </w:r>
    </w:p>
    <w:p>
      <w:r>
        <w:t>200. 巨沙沙的</w:t>
      </w:r>
      <w:r>
        <w:rPr>
          <w:b/>
        </w:rPr>
        <w:t>（中频）</w:t>
      </w:r>
    </w:p>
    <w:p>
      <w:r>
        <w:t>201. 巨沙沙的</w:t>
      </w:r>
      <w:r>
        <w:rPr>
          <w:b/>
        </w:rPr>
        <w:t>（压缩）</w:t>
      </w:r>
    </w:p>
    <w:p>
      <w:r>
        <w:t>202. 整体混的脏一点</w:t>
      </w:r>
      <w:r>
        <w:rPr>
          <w:b/>
        </w:rPr>
        <w:t>（低频）</w:t>
      </w:r>
    </w:p>
    <w:p>
      <w:r>
        <w:t>203. 整体混的脏一点</w:t>
      </w:r>
      <w:r>
        <w:rPr>
          <w:b/>
        </w:rPr>
        <w:t>（中频）</w:t>
      </w:r>
    </w:p>
    <w:p>
      <w:r>
        <w:t>204. 整体混的脏一点</w:t>
      </w:r>
      <w:r>
        <w:rPr>
          <w:b/>
        </w:rPr>
        <w:t>（高频）</w:t>
      </w:r>
    </w:p>
    <w:p>
      <w:r>
        <w:t>205. 全盘来看混的闷一些</w:t>
      </w:r>
      <w:r>
        <w:rPr>
          <w:b/>
        </w:rPr>
        <w:t>（中频）</w:t>
      </w:r>
    </w:p>
    <w:p>
      <w:r>
        <w:t>206. 整体感觉混的糊一丢</w:t>
      </w:r>
      <w:r>
        <w:rPr>
          <w:b/>
        </w:rPr>
        <w:t>（中频）</w:t>
      </w:r>
    </w:p>
    <w:p>
      <w:r>
        <w:t>207. 整体感觉混的糊一丢</w:t>
      </w:r>
      <w:r>
        <w:rPr>
          <w:b/>
        </w:rPr>
        <w:t>（低频）</w:t>
      </w:r>
    </w:p>
    <w:p>
      <w:r>
        <w:t>208. 整体感觉混的糊一丢</w:t>
      </w:r>
      <w:r>
        <w:rPr>
          <w:b/>
        </w:rPr>
        <w:t>（压缩）</w:t>
      </w:r>
    </w:p>
    <w:p>
      <w:r>
        <w:t>209. 声音处理的干净一点</w:t>
      </w:r>
      <w:r>
        <w:rPr>
          <w:b/>
        </w:rPr>
        <w:t>（高频）</w:t>
      </w:r>
    </w:p>
    <w:p>
      <w:r>
        <w:t>210. 声儿切的无杂音一丢</w:t>
      </w:r>
      <w:r>
        <w:rPr>
          <w:b/>
        </w:rPr>
        <w:t>（高频）</w:t>
      </w:r>
    </w:p>
    <w:p>
      <w:r>
        <w:t>211. 声儿切的无杂音一丢</w:t>
      </w:r>
      <w:r>
        <w:rPr>
          <w:b/>
        </w:rPr>
        <w:t>（中频）</w:t>
      </w:r>
    </w:p>
    <w:p>
      <w:r>
        <w:t>212. 声儿切的无杂音一丢</w:t>
      </w:r>
      <w:r>
        <w:rPr>
          <w:b/>
        </w:rPr>
        <w:t>（低频）</w:t>
      </w:r>
    </w:p>
    <w:p>
      <w:r>
        <w:t>213. 嗓音切的清晰少点</w:t>
      </w:r>
      <w:r>
        <w:rPr>
          <w:b/>
        </w:rPr>
        <w:t>（中频）</w:t>
      </w:r>
    </w:p>
    <w:p>
      <w:r>
        <w:t>214. 嗓音切的清晰少点</w:t>
      </w:r>
      <w:r>
        <w:rPr>
          <w:b/>
        </w:rPr>
        <w:t>（压缩）</w:t>
      </w:r>
    </w:p>
    <w:p>
      <w:r>
        <w:t>215. 能不能把声音变得更有识别度</w:t>
      </w:r>
      <w:r>
        <w:rPr>
          <w:b/>
        </w:rPr>
        <w:t>（中频）</w:t>
      </w:r>
    </w:p>
    <w:p>
      <w:r>
        <w:t>216. 能不能把声音变得更有识别度</w:t>
      </w:r>
      <w:r>
        <w:rPr>
          <w:b/>
        </w:rPr>
        <w:t>（高频）</w:t>
      </w:r>
    </w:p>
    <w:p>
      <w:r>
        <w:t>217. 加重我的鼻音</w:t>
      </w:r>
      <w:r>
        <w:rPr>
          <w:b/>
        </w:rPr>
        <w:t>（中频）</w:t>
      </w:r>
    </w:p>
    <w:p>
      <w:r>
        <w:t>218. 给我的韵脚的声音加重</w:t>
      </w:r>
      <w:r>
        <w:rPr>
          <w:b/>
        </w:rPr>
        <w:t>（低频）</w:t>
      </w:r>
    </w:p>
    <w:p>
      <w:r>
        <w:t>219. 给我的韵脚的声音加重</w:t>
      </w:r>
      <w:r>
        <w:rPr>
          <w:b/>
        </w:rPr>
        <w:t>（压缩）</w:t>
      </w:r>
    </w:p>
    <w:p>
      <w:r>
        <w:t>220. 把我的声音变得破碎一点</w:t>
      </w:r>
      <w:r>
        <w:rPr>
          <w:b/>
        </w:rPr>
        <w:t>（压缩）</w:t>
      </w:r>
    </w:p>
    <w:p>
      <w:r>
        <w:t>221. 把我的声音变得破碎一点</w:t>
      </w:r>
      <w:r>
        <w:rPr>
          <w:b/>
        </w:rPr>
        <w:t>（高频）</w:t>
      </w:r>
    </w:p>
    <w:p>
      <w:r>
        <w:t>222. 呼吸声太大了</w:t>
      </w:r>
      <w:r>
        <w:rPr>
          <w:b/>
        </w:rPr>
        <w:t>（音量）</w:t>
      </w:r>
    </w:p>
    <w:p>
      <w:r>
        <w:t>223. 吞音严重</w:t>
      </w:r>
      <w:r>
        <w:rPr>
          <w:b/>
        </w:rPr>
        <w:t>（中频）</w:t>
      </w:r>
    </w:p>
    <w:p>
      <w:r>
        <w:t>224. 吞音严重</w:t>
      </w:r>
      <w:r>
        <w:rPr>
          <w:b/>
        </w:rPr>
        <w:t>（低频）</w:t>
      </w:r>
    </w:p>
    <w:p>
      <w:r>
        <w:t>225. 整首氛围更安静一点</w:t>
      </w:r>
      <w:r>
        <w:rPr>
          <w:b/>
        </w:rPr>
        <w:t>（音量）</w:t>
      </w:r>
    </w:p>
    <w:p>
      <w:r>
        <w:t>226. 人声柔和顺滑一点</w:t>
      </w:r>
      <w:r>
        <w:rPr>
          <w:b/>
        </w:rPr>
        <w:t>（中频）</w:t>
      </w:r>
    </w:p>
    <w:p>
      <w:r>
        <w:t>227. 人声柔和顺滑一点</w:t>
      </w:r>
      <w:r>
        <w:rPr>
          <w:b/>
        </w:rPr>
        <w:t>（压缩）</w:t>
      </w:r>
    </w:p>
    <w:p>
      <w:r>
        <w:t>228. 人声颗粒感小一点</w:t>
      </w:r>
      <w:r>
        <w:rPr>
          <w:b/>
        </w:rPr>
        <w:t>（中频）</w:t>
      </w:r>
    </w:p>
    <w:p>
      <w:r>
        <w:t>229. 人声颗粒感小一点</w:t>
      </w:r>
      <w:r>
        <w:rPr>
          <w:b/>
        </w:rPr>
        <w:t>（压缩）</w:t>
      </w:r>
    </w:p>
    <w:p>
      <w:r>
        <w:t>230. 把人声混的更有攻击性</w:t>
      </w:r>
      <w:r>
        <w:rPr>
          <w:b/>
        </w:rPr>
        <w:t>（高频）</w:t>
      </w:r>
    </w:p>
    <w:p>
      <w:r>
        <w:t>231. 把人声混的更有攻击性</w:t>
      </w:r>
      <w:r>
        <w:rPr>
          <w:b/>
        </w:rPr>
        <w:t>（压缩）</w:t>
      </w:r>
    </w:p>
    <w:p>
      <w:r>
        <w:t>232. 人声混的更工业一点</w:t>
      </w:r>
      <w:r>
        <w:rPr>
          <w:b/>
        </w:rPr>
        <w:t>（压缩）</w:t>
      </w:r>
    </w:p>
    <w:p>
      <w:r>
        <w:t>233. 人声混的更工业一点</w:t>
      </w:r>
      <w:r>
        <w:rPr>
          <w:b/>
        </w:rPr>
        <w:t>（中频）</w:t>
      </w:r>
    </w:p>
    <w:p>
      <w:r>
        <w:t>234. 人声混的更工业一点</w:t>
      </w:r>
      <w:r>
        <w:rPr>
          <w:b/>
        </w:rPr>
        <w:t>（低频）</w:t>
      </w:r>
    </w:p>
    <w:p>
      <w:r>
        <w:t>235. 混响更工业一点</w:t>
      </w:r>
      <w:r>
        <w:rPr>
          <w:b/>
        </w:rPr>
        <w:t>（reverb）</w:t>
      </w:r>
    </w:p>
    <w:p>
      <w:r>
        <w:t>236. 人声混响模仿音乐厅</w:t>
      </w:r>
      <w:r>
        <w:rPr>
          <w:b/>
        </w:rPr>
        <w:t>（reverb）</w:t>
      </w:r>
    </w:p>
    <w:p>
      <w:r>
        <w:t>237. 就是我想人声再干一些</w:t>
      </w:r>
      <w:r>
        <w:rPr>
          <w:b/>
        </w:rPr>
        <w:t>（压缩）</w:t>
      </w:r>
    </w:p>
    <w:p>
      <w:r>
        <w:t>238. 就是我想人声再干一些</w:t>
      </w:r>
      <w:r>
        <w:rPr>
          <w:b/>
        </w:rPr>
        <w:t>（音量）</w:t>
      </w:r>
    </w:p>
    <w:p>
      <w:r>
        <w:t>239. 就是要我想要歌声再干些许</w:t>
      </w:r>
      <w:r>
        <w:rPr>
          <w:b/>
        </w:rPr>
        <w:t>（reverb）</w:t>
      </w:r>
    </w:p>
    <w:p>
      <w:r>
        <w:t>240. 就是要我想要歌声再干些许</w:t>
      </w:r>
      <w:r>
        <w:rPr>
          <w:b/>
        </w:rPr>
        <w:t>（声场）</w:t>
      </w:r>
    </w:p>
    <w:p>
      <w:r>
        <w:t>241. 就是我想要嗓子再干少许</w:t>
      </w:r>
      <w:r>
        <w:rPr>
          <w:b/>
        </w:rPr>
        <w:t>（中频）</w:t>
      </w:r>
    </w:p>
    <w:p>
      <w:r>
        <w:t>242. 就是我想要嗓子再干少许</w:t>
      </w:r>
      <w:r>
        <w:rPr>
          <w:b/>
        </w:rPr>
        <w:t>（压缩）</w:t>
      </w:r>
    </w:p>
    <w:p>
      <w:r>
        <w:t>243. 因为我很喜欢demo那个tune的那个电流感 所以再干一点</w:t>
      </w:r>
      <w:r>
        <w:rPr>
          <w:b/>
        </w:rPr>
        <w:t>（高频）</w:t>
      </w:r>
    </w:p>
    <w:p>
      <w:r>
        <w:t>244. 人声稍微小一点点</w:t>
      </w:r>
      <w:r>
        <w:rPr>
          <w:b/>
        </w:rPr>
        <w:t>（音量）</w:t>
      </w:r>
    </w:p>
    <w:p>
      <w:r>
        <w:t>245. 主唱轻微小稍微</w:t>
      </w:r>
      <w:r>
        <w:rPr>
          <w:b/>
        </w:rPr>
        <w:t>（中频）</w:t>
      </w:r>
    </w:p>
    <w:p>
      <w:r>
        <w:t>246. 主唱轻微小稍微</w:t>
      </w:r>
      <w:r>
        <w:rPr>
          <w:b/>
        </w:rPr>
        <w:t>（音量）</w:t>
      </w:r>
    </w:p>
    <w:p>
      <w:r>
        <w:t>247. 歌声少许小稍微</w:t>
      </w:r>
      <w:r>
        <w:rPr>
          <w:b/>
        </w:rPr>
        <w:t>（音量）</w:t>
      </w:r>
    </w:p>
    <w:p>
      <w:r>
        <w:t>248. 混响可以再小一点</w:t>
      </w:r>
      <w:r>
        <w:rPr>
          <w:b/>
        </w:rPr>
        <w:t>（reverb）</w:t>
      </w:r>
    </w:p>
    <w:p>
      <w:r>
        <w:t>249. 现在听着有点顶耳朵</w:t>
      </w:r>
      <w:r>
        <w:rPr>
          <w:b/>
        </w:rPr>
        <w:t>（音量）</w:t>
      </w:r>
    </w:p>
    <w:p>
      <w:r>
        <w:t>250. 现在听着有点顶耳朵</w:t>
      </w:r>
      <w:r>
        <w:rPr>
          <w:b/>
        </w:rPr>
        <w:t>（压缩）</w:t>
      </w:r>
    </w:p>
    <w:p>
      <w:r>
        <w:t>251. 当下听着略微顶听觉</w:t>
      </w:r>
      <w:r>
        <w:rPr>
          <w:b/>
        </w:rPr>
        <w:t>（高频）</w:t>
      </w:r>
    </w:p>
    <w:p>
      <w:r>
        <w:t>252. 当下听着略微顶听觉</w:t>
      </w:r>
      <w:r>
        <w:rPr>
          <w:b/>
        </w:rPr>
        <w:t>（压缩）</w:t>
      </w:r>
    </w:p>
    <w:p>
      <w:r>
        <w:t>253. 此刻听着略微顶耳朵</w:t>
      </w:r>
      <w:r>
        <w:rPr>
          <w:b/>
        </w:rPr>
        <w:t>（高频）</w:t>
      </w:r>
    </w:p>
    <w:p>
      <w:r>
        <w:t>254. 此刻听着略微顶耳朵</w:t>
      </w:r>
      <w:r>
        <w:rPr>
          <w:b/>
        </w:rPr>
        <w:t>（音量）</w:t>
      </w:r>
    </w:p>
    <w:p>
      <w:r>
        <w:t>255. 咋感觉听着这么糊</w:t>
      </w:r>
      <w:r>
        <w:rPr>
          <w:b/>
        </w:rPr>
        <w:t>（中频）</w:t>
      </w:r>
    </w:p>
    <w:p>
      <w:r>
        <w:t>256. 咋感觉听着这么糊</w:t>
      </w:r>
      <w:r>
        <w:rPr>
          <w:b/>
        </w:rPr>
        <w:t>（低频）</w:t>
      </w:r>
    </w:p>
    <w:p>
      <w:r>
        <w:t>257. 咋感觉听着这么糊</w:t>
      </w:r>
      <w:r>
        <w:rPr>
          <w:b/>
        </w:rPr>
        <w:t>（压缩）</w:t>
      </w:r>
    </w:p>
    <w:p>
      <w:r>
        <w:t>258. 感觉听起来质感沙沙的</w:t>
      </w:r>
      <w:r>
        <w:rPr>
          <w:b/>
        </w:rPr>
        <w:t>（高频）</w:t>
      </w:r>
    </w:p>
    <w:p>
      <w:r>
        <w:t>259. 感觉听起来质感沙沙的</w:t>
      </w:r>
      <w:r>
        <w:rPr>
          <w:b/>
        </w:rPr>
        <w:t>（中频）</w:t>
      </w:r>
    </w:p>
    <w:p>
      <w:r>
        <w:t>260. 感觉听起来质感沙沙的</w:t>
      </w:r>
      <w:r>
        <w:rPr>
          <w:b/>
        </w:rPr>
        <w:t>（低频）</w:t>
      </w:r>
    </w:p>
    <w:p>
      <w:r>
        <w:t>261. 帮我弄的带动气氛一点吧 听起来有点沉</w:t>
      </w:r>
      <w:r>
        <w:rPr>
          <w:b/>
        </w:rPr>
        <w:t>（高频）</w:t>
      </w:r>
    </w:p>
    <w:p>
      <w:r>
        <w:t>262. 帮我弄的带动气氛一点吧 听起来有点沉</w:t>
      </w:r>
      <w:r>
        <w:rPr>
          <w:b/>
        </w:rPr>
        <w:t>（压缩）</w:t>
      </w:r>
    </w:p>
    <w:p>
      <w:r>
        <w:t>263. 帮我弄的带动气氛一点吧 听起来有点沉</w:t>
      </w:r>
      <w:r>
        <w:rPr>
          <w:b/>
        </w:rPr>
        <w:t>（音量）</w:t>
      </w:r>
    </w:p>
    <w:p>
      <w:r>
        <w:t>264. 帮我弄的带动气氛一点吧 听感一丢丢沉</w:t>
      </w:r>
      <w:r>
        <w:rPr>
          <w:b/>
        </w:rPr>
        <w:t>（低频）</w:t>
      </w:r>
    </w:p>
    <w:p>
      <w:r>
        <w:t>265. 帮我弄的带动气氛一点吧 听感一丢丢沉</w:t>
      </w:r>
      <w:r>
        <w:rPr>
          <w:b/>
        </w:rPr>
        <w:t>（压缩）</w:t>
      </w:r>
    </w:p>
    <w:p>
      <w:r>
        <w:t>266. 帮我弄的带动气氛一点吧 听感一丢丢沉</w:t>
      </w:r>
      <w:r>
        <w:rPr>
          <w:b/>
        </w:rPr>
        <w:t>（reverb）</w:t>
      </w:r>
    </w:p>
    <w:p>
      <w:r>
        <w:t>267. 帮我弄的带动气氛一丢吧 感觉略微沉</w:t>
      </w:r>
      <w:r>
        <w:rPr>
          <w:b/>
        </w:rPr>
        <w:t>（高频）</w:t>
      </w:r>
    </w:p>
    <w:p>
      <w:r>
        <w:t>268. 帮我弄的带动气氛一丢吧 感觉略微沉</w:t>
      </w:r>
      <w:r>
        <w:rPr>
          <w:b/>
        </w:rPr>
        <w:t>（压缩）</w:t>
      </w:r>
    </w:p>
    <w:p>
      <w:r>
        <w:t>269. 帮我弄的带动气氛一丢吧 感觉略微沉</w:t>
      </w:r>
      <w:r>
        <w:rPr>
          <w:b/>
        </w:rPr>
        <w:t>（reverb）</w:t>
      </w:r>
    </w:p>
    <w:p>
      <w:r>
        <w:t>270. 咋感觉听上去有种在打电话的感觉哈哈哈哈哈</w:t>
      </w:r>
      <w:r>
        <w:rPr>
          <w:b/>
        </w:rPr>
        <w:t>（高频）</w:t>
      </w:r>
    </w:p>
    <w:p>
      <w:r>
        <w:t>271. 就像我人生剥离出那个伴奏了一样，像两个独立的东西一样，没融进去</w:t>
      </w:r>
      <w:r>
        <w:rPr>
          <w:b/>
        </w:rPr>
        <w:t>（声场）</w:t>
      </w:r>
    </w:p>
    <w:p>
      <w:r>
        <w:t>272. 就像我人生剥离出那个伴奏了一样，像两个独立的东西一样，没融进去</w:t>
      </w:r>
      <w:r>
        <w:rPr>
          <w:b/>
        </w:rPr>
        <w:t>（压缩）</w:t>
      </w:r>
    </w:p>
    <w:p>
      <w:r>
        <w:t>273. 再薄一丢</w:t>
      </w:r>
      <w:r>
        <w:rPr>
          <w:b/>
        </w:rPr>
        <w:t>（高频）</w:t>
      </w:r>
    </w:p>
    <w:p>
      <w:r>
        <w:t>274. 然后delay多一点</w:t>
      </w:r>
      <w:r>
        <w:rPr>
          <w:b/>
        </w:rPr>
        <w:t>（reverb）</w:t>
      </w:r>
    </w:p>
    <w:p>
      <w:r>
        <w:t>275. 其实有那种就是特别薄，然后就有一点刺刺的那种感觉</w:t>
      </w:r>
      <w:r>
        <w:rPr>
          <w:b/>
        </w:rPr>
        <w:t>（高频）</w:t>
      </w:r>
    </w:p>
    <w:p>
      <w:r>
        <w:t>276. 其实有那种就是特别薄，然后就有一点刺刺的那种感觉</w:t>
      </w:r>
      <w:r>
        <w:rPr>
          <w:b/>
        </w:rPr>
        <w:t>（压缩）</w:t>
      </w:r>
    </w:p>
    <w:p>
      <w:r>
        <w:t>277. 其实有那种就是说太薄，随后就是有少点刺刺的那种感觉像</w:t>
      </w:r>
      <w:r>
        <w:rPr>
          <w:b/>
        </w:rPr>
        <w:t>（低频）</w:t>
      </w:r>
    </w:p>
    <w:p>
      <w:r>
        <w:t>278. 其实有那种就是说太薄，随后就是有少点刺刺的那种感觉像</w:t>
      </w:r>
      <w:r>
        <w:rPr>
          <w:b/>
        </w:rPr>
        <w:t>（中频）</w:t>
      </w:r>
    </w:p>
    <w:p>
      <w:r>
        <w:t>279. 其实有那种就是说太薄，随后就是有少点刺刺的那种感觉像</w:t>
      </w:r>
      <w:r>
        <w:rPr>
          <w:b/>
        </w:rPr>
        <w:t>（压缩）</w:t>
      </w:r>
    </w:p>
    <w:p>
      <w:r>
        <w:t>280. 其实有那种就是说太薄，再然后就是有一丢刺刺的那种觉得</w:t>
      </w:r>
      <w:r>
        <w:rPr>
          <w:b/>
        </w:rPr>
        <w:t>（低频）</w:t>
      </w:r>
    </w:p>
    <w:p>
      <w:r>
        <w:t>281. 其实有那种就是说太薄，再然后就是有一丢刺刺的那种觉得</w:t>
      </w:r>
      <w:r>
        <w:rPr>
          <w:b/>
        </w:rPr>
        <w:t>（压缩）</w:t>
      </w:r>
    </w:p>
    <w:p>
      <w:r>
        <w:t>282. 就比较跳一点。</w:t>
      </w:r>
      <w:r>
        <w:rPr>
          <w:b/>
        </w:rPr>
        <w:t>（高频）</w:t>
      </w:r>
    </w:p>
    <w:p>
      <w:r>
        <w:t>283. 就比较跳一点。</w:t>
      </w:r>
      <w:r>
        <w:rPr>
          <w:b/>
        </w:rPr>
        <w:t>（中频）</w:t>
      </w:r>
    </w:p>
    <w:p>
      <w:r>
        <w:t>284. 就比较跳一点。</w:t>
      </w:r>
      <w:r>
        <w:rPr>
          <w:b/>
        </w:rPr>
        <w:t>（低频）</w:t>
      </w:r>
    </w:p>
    <w:p>
      <w:r>
        <w:t>285. 人声还是有点厚</w:t>
      </w:r>
      <w:r>
        <w:rPr>
          <w:b/>
        </w:rPr>
        <w:t>（中频）</w:t>
      </w:r>
    </w:p>
    <w:p>
      <w:r>
        <w:t>286. vocal还是说略微厚</w:t>
      </w:r>
      <w:r>
        <w:rPr>
          <w:b/>
        </w:rPr>
        <w:t>（中频）</w:t>
      </w:r>
    </w:p>
    <w:p>
      <w:r>
        <w:t>287. 歌声还是一丢丢厚</w:t>
      </w:r>
      <w:r>
        <w:rPr>
          <w:b/>
        </w:rPr>
        <w:t>（中频）</w:t>
      </w:r>
    </w:p>
    <w:p>
      <w:r>
        <w:t>288. 有点突兀，突然</w:t>
      </w:r>
      <w:r>
        <w:rPr>
          <w:b/>
        </w:rPr>
        <w:t>（压缩）</w:t>
      </w:r>
    </w:p>
    <w:p>
      <w:r>
        <w:t>289. 有点突兀，突然</w:t>
      </w:r>
      <w:r>
        <w:rPr>
          <w:b/>
        </w:rPr>
        <w:t>（音量）</w:t>
      </w:r>
    </w:p>
    <w:p>
      <w:r>
        <w:t>290. 压缩器感觉有点大</w:t>
      </w:r>
      <w:r>
        <w:rPr>
          <w:b/>
        </w:rPr>
        <w:t>（压缩）</w:t>
      </w:r>
    </w:p>
    <w:p>
      <w:r>
        <w:t>291. 感觉可以再尖锐点</w:t>
      </w:r>
      <w:r>
        <w:rPr>
          <w:b/>
        </w:rPr>
        <w:t>（高频）</w:t>
      </w:r>
    </w:p>
    <w:p>
      <w:r>
        <w:t>292. 切得还是有点过于猛烈了，感觉气势好像没了。</w:t>
      </w:r>
      <w:r>
        <w:rPr>
          <w:b/>
        </w:rPr>
        <w:t>（压缩）</w:t>
      </w:r>
    </w:p>
    <w:p>
      <w:r>
        <w:t>293. 切得还是有点过于猛烈了，感觉气势好像没了。</w:t>
      </w:r>
      <w:r>
        <w:rPr>
          <w:b/>
        </w:rPr>
        <w:t>（音量）</w:t>
      </w:r>
    </w:p>
    <w:p>
      <w:r>
        <w:t>294. The cut is still a bit too harsh, it seems like the momentum has been lost.</w:t>
      </w:r>
      <w:r>
        <w:rPr>
          <w:b/>
        </w:rPr>
        <w:t>（中频）</w:t>
      </w:r>
    </w:p>
    <w:p>
      <w:r>
        <w:t>295. The cut is still a bit too harsh, it seems like the momentum has been lost.</w:t>
      </w:r>
      <w:r>
        <w:rPr>
          <w:b/>
        </w:rPr>
        <w:t>（压缩）</w:t>
      </w:r>
    </w:p>
    <w:p>
      <w:r>
        <w:t>296. 剪辑得太柔和了，反而让作品显得更有力量感。</w:t>
      </w:r>
      <w:r>
        <w:rPr>
          <w:b/>
        </w:rPr>
        <w:t>（低频）</w:t>
      </w:r>
    </w:p>
    <w:p>
      <w:r>
        <w:t>297. 剪辑得太柔和了，反而让作品显得更有力量感。</w:t>
      </w:r>
      <w:r>
        <w:rPr>
          <w:b/>
        </w:rPr>
        <w:t>（压缩）</w:t>
      </w:r>
    </w:p>
    <w:p>
      <w:r>
        <w:t>298. 剪辑得太柔和了，反而让作品显得更有力量感。</w:t>
      </w:r>
      <w:r>
        <w:rPr>
          <w:b/>
        </w:rPr>
        <w:t>（音量）</w:t>
      </w:r>
    </w:p>
    <w:p>
      <w:r>
        <w:t>299. 可能被压缩得太厉害之后，听起来很弱。</w:t>
      </w:r>
      <w:r>
        <w:rPr>
          <w:b/>
        </w:rPr>
        <w:t>（压缩）</w:t>
      </w:r>
    </w:p>
    <w:p>
      <w:r>
        <w:t>300. It might sound too weak after being compressed too aggressively.</w:t>
      </w:r>
      <w:r>
        <w:rPr>
          <w:b/>
        </w:rPr>
        <w:t>（压缩）</w:t>
      </w:r>
    </w:p>
    <w:p>
      <w:r>
        <w:t>301. It might sound too weak after being compressed too aggressively.</w:t>
      </w:r>
      <w:r>
        <w:rPr>
          <w:b/>
        </w:rPr>
        <w:t>（音量）</w:t>
      </w:r>
    </w:p>
    <w:p>
      <w:r>
        <w:t>302. 它可能在经过适当的处理后，听起来非常强劲。</w:t>
      </w:r>
      <w:r>
        <w:rPr>
          <w:b/>
        </w:rPr>
        <w:t>（低频）</w:t>
      </w:r>
    </w:p>
    <w:p>
      <w:r>
        <w:t>303. 它可能在经过适当的处理后，听起来非常强劲。</w:t>
      </w:r>
      <w:r>
        <w:rPr>
          <w:b/>
        </w:rPr>
        <w:t>（压缩）</w:t>
      </w:r>
    </w:p>
    <w:p>
      <w:r>
        <w:t>304. 人声和伴奏不太匹配。</w:t>
      </w:r>
      <w:r>
        <w:rPr>
          <w:b/>
        </w:rPr>
        <w:t>（音量）</w:t>
      </w:r>
    </w:p>
    <w:p>
      <w:r>
        <w:t>305. 人声和伴奏不太匹配。</w:t>
      </w:r>
      <w:r>
        <w:rPr>
          <w:b/>
        </w:rPr>
        <w:t>（声场）</w:t>
      </w:r>
    </w:p>
    <w:p>
      <w:r>
        <w:t>306. 人声和伴奏非常契合。</w:t>
      </w:r>
      <w:r>
        <w:rPr>
          <w:b/>
        </w:rPr>
        <w:t>（音量）</w:t>
      </w:r>
    </w:p>
    <w:p>
      <w:r>
        <w:t>307. 人声和伴奏非常契合。</w:t>
      </w:r>
      <w:r>
        <w:rPr>
          <w:b/>
        </w:rPr>
        <w:t>（声场）</w:t>
      </w:r>
    </w:p>
    <w:p>
      <w:r>
        <w:t>308. Make the tone come out a bit more and be punchier.</w:t>
      </w:r>
      <w:r>
        <w:rPr>
          <w:b/>
        </w:rPr>
        <w:t>（中频）</w:t>
      </w:r>
    </w:p>
    <w:p>
      <w:r>
        <w:t>309. Make the tone come out a bit more and be punchier.</w:t>
      </w:r>
      <w:r>
        <w:rPr>
          <w:b/>
        </w:rPr>
        <w:t>（压缩）</w:t>
      </w:r>
    </w:p>
    <w:p>
      <w:r>
        <w:t>310. 让音色稍微收回去一些，并且柔和一些。</w:t>
      </w:r>
      <w:r>
        <w:rPr>
          <w:b/>
        </w:rPr>
        <w:t>（压缩）</w:t>
      </w:r>
    </w:p>
    <w:p>
      <w:r>
        <w:t>311. 让音色稍微收回去一些，并且柔和一些。</w:t>
      </w:r>
      <w:r>
        <w:rPr>
          <w:b/>
        </w:rPr>
        <w:t>（reverb）</w:t>
      </w:r>
    </w:p>
    <w:p>
      <w:r>
        <w:t>312. 整体人声可以稍微往后拉一点点，因为现在听起来有些前置了。我希望整体感觉更加放松一些。</w:t>
      </w:r>
      <w:r>
        <w:rPr>
          <w:b/>
        </w:rPr>
        <w:t>（reverb）</w:t>
      </w:r>
    </w:p>
    <w:p>
      <w:r>
        <w:t>313. 整体人声可以稍微往后拉一点点，因为现在听起来有些前置了。我希望整体感觉更加放松一些。</w:t>
      </w:r>
      <w:r>
        <w:rPr>
          <w:b/>
        </w:rPr>
        <w:t>（声场）</w:t>
      </w:r>
    </w:p>
    <w:p>
      <w:r>
        <w:t>314. The overall vocals could be pulled back a little bit, as they sound a bit too forward right now. I'd like the overall feel to be more laid-back.</w:t>
      </w:r>
      <w:r>
        <w:rPr>
          <w:b/>
        </w:rPr>
        <w:t>（中频）</w:t>
      </w:r>
    </w:p>
    <w:p>
      <w:r>
        <w:t>315. The overall vocals could be pulled back a little bit, as they sound a bit too forward right now. I'd like the overall feel to be more laid-back.</w:t>
      </w:r>
      <w:r>
        <w:rPr>
          <w:b/>
        </w:rPr>
        <w:t>（音量）</w:t>
      </w:r>
    </w:p>
    <w:p>
      <w:r>
        <w:t>316. 整体人声可以稍微往前推一点点，现在听感上有一些后置了，想让整体更突出一些。</w:t>
      </w:r>
      <w:r>
        <w:rPr>
          <w:b/>
        </w:rPr>
        <w:t>（reverb）</w:t>
      </w:r>
    </w:p>
    <w:p>
      <w:r>
        <w:t>317. adibs的声音也可以稍微小一点。</w:t>
      </w:r>
      <w:r>
        <w:rPr>
          <w:b/>
        </w:rPr>
        <w:t>（音量）</w:t>
      </w:r>
    </w:p>
    <w:p>
      <w:r>
        <w:t>318. The volume of adibs can also be a bit lower.</w:t>
      </w:r>
      <w:r>
        <w:rPr>
          <w:b/>
        </w:rPr>
        <w:t>（音量）</w:t>
      </w:r>
    </w:p>
    <w:p>
      <w:r>
        <w:t>319. adibs的声音也可以稍微大一点。</w:t>
      </w:r>
      <w:r>
        <w:rPr>
          <w:b/>
        </w:rPr>
        <w:t>（音量）</w:t>
      </w:r>
    </w:p>
    <w:p>
      <w:r>
        <w:t>320. 人声应该离耳朵远一点。</w:t>
      </w:r>
      <w:r>
        <w:rPr>
          <w:b/>
        </w:rPr>
        <w:t>（reverb）</w:t>
      </w:r>
    </w:p>
    <w:p>
      <w:r>
        <w:t>321. 人声应该离耳朵远一点。</w:t>
      </w:r>
      <w:r>
        <w:rPr>
          <w:b/>
        </w:rPr>
        <w:t>（声场）</w:t>
      </w:r>
    </w:p>
    <w:p>
      <w:r>
        <w:t>322. The vocals should be a bit further from the ear.</w:t>
      </w:r>
      <w:r>
        <w:rPr>
          <w:b/>
        </w:rPr>
        <w:t>（reverb）</w:t>
      </w:r>
    </w:p>
    <w:p>
      <w:r>
        <w:t>323. The vocals should be a bit further from the ear.</w:t>
      </w:r>
      <w:r>
        <w:rPr>
          <w:b/>
        </w:rPr>
        <w:t>（声场）</w:t>
      </w:r>
    </w:p>
    <w:p>
      <w:r>
        <w:t>324. 人声离耳朵近一点。</w:t>
      </w:r>
      <w:r>
        <w:rPr>
          <w:b/>
        </w:rPr>
        <w:t>（reverb）</w:t>
      </w:r>
    </w:p>
    <w:p>
      <w:r>
        <w:t>325. 人声离耳朵近一点。</w:t>
      </w:r>
      <w:r>
        <w:rPr>
          <w:b/>
        </w:rPr>
        <w:t>（声场）</w:t>
      </w:r>
    </w:p>
    <w:p>
      <w:r>
        <w:t>326. 让人声更加贴近。</w:t>
      </w:r>
      <w:r>
        <w:rPr>
          <w:b/>
        </w:rPr>
        <w:t>（中频）</w:t>
      </w:r>
    </w:p>
    <w:p>
      <w:r>
        <w:t>327. 让人声更加贴近。</w:t>
      </w:r>
      <w:r>
        <w:rPr>
          <w:b/>
        </w:rPr>
        <w:t>（reverb）</w:t>
      </w:r>
    </w:p>
    <w:p>
      <w:r>
        <w:t>328. 让人声更加贴近。</w:t>
      </w:r>
      <w:r>
        <w:rPr>
          <w:b/>
        </w:rPr>
        <w:t>（声场）</w:t>
      </w:r>
    </w:p>
    <w:p>
      <w:r>
        <w:t>329. Make the vocals more intimate.</w:t>
      </w:r>
      <w:r>
        <w:rPr>
          <w:b/>
        </w:rPr>
        <w:t>（reverb）</w:t>
      </w:r>
    </w:p>
    <w:p>
      <w:r>
        <w:t>330. Make the vocals more intimate.</w:t>
      </w:r>
      <w:r>
        <w:rPr>
          <w:b/>
        </w:rPr>
        <w:t>（声场）</w:t>
      </w:r>
    </w:p>
    <w:p>
      <w:r>
        <w:t>331. 让声音听起来更遥远一些。</w:t>
      </w:r>
      <w:r>
        <w:rPr>
          <w:b/>
        </w:rPr>
        <w:t>（reverb）</w:t>
      </w:r>
    </w:p>
    <w:p>
      <w:r>
        <w:t>332. 让声音听起来更遥远一些。</w:t>
      </w:r>
      <w:r>
        <w:rPr>
          <w:b/>
        </w:rPr>
        <w:t>（声场）</w:t>
      </w:r>
    </w:p>
    <w:p>
      <w:r>
        <w:t>333. 让人声更平滑一点。</w:t>
      </w:r>
      <w:r>
        <w:rPr>
          <w:b/>
        </w:rPr>
        <w:t>（压缩）</w:t>
      </w:r>
    </w:p>
    <w:p>
      <w:r>
        <w:t>334. 让人声更平滑一点。</w:t>
      </w:r>
      <w:r>
        <w:rPr>
          <w:b/>
        </w:rPr>
        <w:t>（reverb）</w:t>
      </w:r>
    </w:p>
    <w:p>
      <w:r>
        <w:t>335. Make the vocals a bit smoother.</w:t>
      </w:r>
      <w:r>
        <w:rPr>
          <w:b/>
        </w:rPr>
        <w:t>（压缩）</w:t>
      </w:r>
    </w:p>
    <w:p>
      <w:r>
        <w:t>336. Make the vocals a bit smoother.</w:t>
      </w:r>
      <w:r>
        <w:rPr>
          <w:b/>
        </w:rPr>
        <w:t>（reverb）</w:t>
      </w:r>
    </w:p>
    <w:p>
      <w:r>
        <w:t>337. 让声音更粗糙一些。</w:t>
      </w:r>
      <w:r>
        <w:rPr>
          <w:b/>
        </w:rPr>
        <w:t>（低频）</w:t>
      </w:r>
    </w:p>
    <w:p>
      <w:r>
        <w:t>338. 让声音更粗糙一些。</w:t>
      </w:r>
      <w:r>
        <w:rPr>
          <w:b/>
        </w:rPr>
        <w:t>（压缩）</w:t>
      </w:r>
    </w:p>
    <w:p>
      <w:r>
        <w:t>339. 我想要后朋克的颓废感。</w:t>
      </w:r>
      <w:r>
        <w:rPr>
          <w:b/>
        </w:rPr>
        <w:t>（reverb）</w:t>
      </w:r>
    </w:p>
    <w:p>
      <w:r>
        <w:t>340. I want a post-punk sense of decay.</w:t>
      </w:r>
      <w:r>
        <w:rPr>
          <w:b/>
        </w:rPr>
        <w:t>（reverb）</w:t>
      </w:r>
    </w:p>
    <w:p>
      <w:r>
        <w:t>341. I want a post-punk sense of decay.</w:t>
      </w:r>
      <w:r>
        <w:rPr>
          <w:b/>
        </w:rPr>
        <w:t>（声场）</w:t>
      </w:r>
    </w:p>
    <w:p>
      <w:r>
        <w:t>342. I want a post-punk sense of decay.</w:t>
      </w:r>
      <w:r>
        <w:rPr>
          <w:b/>
        </w:rPr>
        <w:t>（低频）</w:t>
      </w:r>
    </w:p>
    <w:p>
      <w:r>
        <w:t>343. 我希望有一种充满活力且积极向上的感觉，远离后朋克风格。</w:t>
      </w:r>
      <w:r>
        <w:rPr>
          <w:b/>
        </w:rPr>
        <w:t>（高频）</w:t>
      </w:r>
    </w:p>
    <w:p>
      <w:r>
        <w:t>344. 我希望有一种充满活力且积极向上的感觉，远离后朋克风格。</w:t>
      </w:r>
      <w:r>
        <w:rPr>
          <w:b/>
        </w:rPr>
        <w:t>（中频）</w:t>
      </w:r>
    </w:p>
    <w:p>
      <w:r>
        <w:t>345. 我希望有一种充满活力且积极向上的感觉，远离后朋克风格。</w:t>
      </w:r>
      <w:r>
        <w:rPr>
          <w:b/>
        </w:rPr>
        <w:t>（压缩）</w:t>
      </w:r>
    </w:p>
    <w:p>
      <w:r>
        <w:t>346. 希望获得如同在教堂中的混响听感</w:t>
      </w:r>
      <w:r>
        <w:rPr>
          <w:b/>
        </w:rPr>
        <w:t>（reverb）</w:t>
      </w:r>
    </w:p>
    <w:p>
      <w:r>
        <w:t>347. Desire the reverb sound as if in a church</w:t>
      </w:r>
      <w:r>
        <w:rPr>
          <w:b/>
        </w:rPr>
        <w:t>（reverb）</w:t>
      </w:r>
    </w:p>
    <w:p>
      <w:r>
        <w:t>348. Desire the reverb sound as if in a church</w:t>
      </w:r>
      <w:r>
        <w:rPr>
          <w:b/>
        </w:rPr>
        <w:t>（声场）</w:t>
      </w:r>
    </w:p>
    <w:p>
      <w:r>
        <w:t>349. 不想要任何类似于教堂的混响效果，偏好干声或其它环境下的自然声音</w:t>
      </w:r>
      <w:r>
        <w:rPr>
          <w:b/>
        </w:rPr>
        <w:t>（reverb）</w:t>
      </w:r>
    </w:p>
    <w:p>
      <w:r>
        <w:t>350. 我希望人声能够再宽一些，不要那么集中在中间。</w:t>
      </w:r>
      <w:r>
        <w:rPr>
          <w:b/>
        </w:rPr>
        <w:t>（声场）</w:t>
      </w:r>
    </w:p>
    <w:p>
      <w:r>
        <w:t>351. I want the vocals to be a bit wider and not so centered.</w:t>
      </w:r>
      <w:r>
        <w:rPr>
          <w:b/>
        </w:rPr>
        <w:t>（声场）</w:t>
      </w:r>
    </w:p>
    <w:p>
      <w:r>
        <w:t>352. 我希望人声更窄一些，并且更加集中在中间。</w:t>
      </w:r>
      <w:r>
        <w:rPr>
          <w:b/>
        </w:rPr>
        <w:t>（中频）</w:t>
      </w:r>
    </w:p>
    <w:p>
      <w:r>
        <w:t>353. 我希望人声更窄一些，并且更加集中在中间。</w:t>
      </w:r>
      <w:r>
        <w:rPr>
          <w:b/>
        </w:rPr>
        <w:t>（声场）</w:t>
      </w:r>
    </w:p>
    <w:p>
      <w:r>
        <w:t>354. 让女生的声音更甜美一点。</w:t>
      </w:r>
      <w:r>
        <w:rPr>
          <w:b/>
        </w:rPr>
        <w:t>（高频）</w:t>
      </w:r>
    </w:p>
    <w:p>
      <w:r>
        <w:t>355. Make the female vocals a bit sweeter.</w:t>
      </w:r>
      <w:r>
        <w:rPr>
          <w:b/>
        </w:rPr>
        <w:t>（中频）</w:t>
      </w:r>
    </w:p>
    <w:p>
      <w:r>
        <w:t>356. Make the female vocals a bit sweeter.</w:t>
      </w:r>
      <w:r>
        <w:rPr>
          <w:b/>
        </w:rPr>
        <w:t>（reverb）</w:t>
      </w:r>
    </w:p>
    <w:p>
      <w:r>
        <w:t>357. 让女生的声音不那么甜美。</w:t>
      </w:r>
      <w:r>
        <w:rPr>
          <w:b/>
        </w:rPr>
        <w:t>（高频）</w:t>
      </w:r>
    </w:p>
    <w:p>
      <w:r>
        <w:t>358. 我希望整体声音具有磁性。</w:t>
      </w:r>
      <w:r>
        <w:rPr>
          <w:b/>
        </w:rPr>
        <w:t>（中频）</w:t>
      </w:r>
    </w:p>
    <w:p>
      <w:r>
        <w:t>359. I want the overall sound to be magnetic.</w:t>
      </w:r>
      <w:r>
        <w:rPr>
          <w:b/>
        </w:rPr>
        <w:t>（中频）</w:t>
      </w:r>
    </w:p>
    <w:p>
      <w:r>
        <w:t>360. I want the overall sound to be magnetic.</w:t>
      </w:r>
      <w:r>
        <w:rPr>
          <w:b/>
        </w:rPr>
        <w:t>（低频）</w:t>
      </w:r>
    </w:p>
    <w:p>
      <w:r>
        <w:t>361. I want the overall sound to be magnetic.</w:t>
      </w:r>
      <w:r>
        <w:rPr>
          <w:b/>
        </w:rPr>
        <w:t>（压缩）</w:t>
      </w:r>
    </w:p>
    <w:p>
      <w:r>
        <w:t>362. 我不希望整体声音有磁性，想要它听起来更平淡一些。</w:t>
      </w:r>
      <w:r>
        <w:rPr>
          <w:b/>
        </w:rPr>
        <w:t>（中频）</w:t>
      </w:r>
    </w:p>
    <w:p>
      <w:r>
        <w:t>363. 然后，伴奏的声音有点小。</w:t>
      </w:r>
      <w:r>
        <w:rPr>
          <w:b/>
        </w:rPr>
        <w:t>（音量）</w:t>
      </w:r>
    </w:p>
    <w:p>
      <w:r>
        <w:t>364. Then, the accompaniment sound is a bit low.</w:t>
      </w:r>
      <w:r>
        <w:rPr>
          <w:b/>
        </w:rPr>
        <w:t>（低频）</w:t>
      </w:r>
    </w:p>
    <w:p>
      <w:r>
        <w:t>365. Then, the accompaniment sound is a bit low.</w:t>
      </w:r>
      <w:r>
        <w:rPr>
          <w:b/>
        </w:rPr>
        <w:t>（音量）</w:t>
      </w:r>
    </w:p>
    <w:p>
      <w:r>
        <w:t>366. 然后，伴奏的声音有点大。</w:t>
      </w:r>
      <w:r>
        <w:rPr>
          <w:b/>
        </w:rPr>
        <w:t>（音量）</w:t>
      </w:r>
    </w:p>
    <w:p>
      <w:r>
        <w:t>367. 从1:06到1:17，声音感觉缺乏空间感。1:06之前，听起来像是在KTV里；1:06之后，听起来像是在录音棚里。</w:t>
      </w:r>
      <w:r>
        <w:rPr>
          <w:b/>
        </w:rPr>
        <w:t>（reverb）</w:t>
      </w:r>
    </w:p>
    <w:p>
      <w:r>
        <w:t>368. 从1:06到1:17，声音感觉缺乏空间感。1:06之前，听起来像是在KTV里；1:06之后，听起来像是在录音棚里。</w:t>
      </w:r>
      <w:r>
        <w:rPr>
          <w:b/>
        </w:rPr>
        <w:t>（声场）</w:t>
      </w:r>
    </w:p>
    <w:p>
      <w:r>
        <w:t>369. From 1:06 to 1:17, the sound feels lacking in spatial sense. Before 1:06, it sounds like it's in a KTV, and after 1:06, it sounds like it's in a recording studio.</w:t>
      </w:r>
      <w:r>
        <w:rPr>
          <w:b/>
        </w:rPr>
        <w:t>（声场）</w:t>
      </w:r>
    </w:p>
    <w:p>
      <w:r>
        <w:t>370. 从1:06到1:17，声音感觉非常有空间感。1:06之前，听起来像是在录音棚里；1:06之后，听起来像是在KTV里。</w:t>
      </w:r>
      <w:r>
        <w:rPr>
          <w:b/>
        </w:rPr>
        <w:t>（reverb）</w:t>
      </w:r>
    </w:p>
    <w:p>
      <w:r>
        <w:t>371. 从1:06到1:17，声音感觉非常有空间感。1:06之前，听起来像是在录音棚里；1:06之后，听起来像是在KTV里。</w:t>
      </w:r>
      <w:r>
        <w:rPr>
          <w:b/>
        </w:rPr>
        <w:t>（声场）</w:t>
      </w:r>
    </w:p>
    <w:p>
      <w:r>
        <w:t>372. 让声音干净一点，不要太电子化。</w:t>
      </w:r>
      <w:r>
        <w:rPr>
          <w:b/>
        </w:rPr>
        <w:t>（高频）</w:t>
      </w:r>
    </w:p>
    <w:p>
      <w:r>
        <w:t>373. Make the sound a bit cleaner, not too electric.</w:t>
      </w:r>
      <w:r>
        <w:rPr>
          <w:b/>
        </w:rPr>
        <w:t>（高频）</w:t>
      </w:r>
    </w:p>
    <w:p>
      <w:r>
        <w:t>374. Make the sound a bit cleaner, not too electric.</w:t>
      </w:r>
      <w:r>
        <w:rPr>
          <w:b/>
        </w:rPr>
        <w:t>（中频）</w:t>
      </w:r>
    </w:p>
    <w:p>
      <w:r>
        <w:t>375. Make the sound a bit cleaner, not too electric.</w:t>
      </w:r>
      <w:r>
        <w:rPr>
          <w:b/>
        </w:rPr>
        <w:t>（低频）</w:t>
      </w:r>
    </w:p>
    <w:p>
      <w:r>
        <w:t>376. 让声音更浑浊一些，增加电子感。</w:t>
      </w:r>
      <w:r>
        <w:rPr>
          <w:b/>
        </w:rPr>
        <w:t>（高频）</w:t>
      </w:r>
    </w:p>
    <w:p>
      <w:r>
        <w:t>377. 可以再干净一点。</w:t>
      </w:r>
      <w:r>
        <w:rPr>
          <w:b/>
        </w:rPr>
        <w:t>（高频）</w:t>
      </w:r>
    </w:p>
    <w:p>
      <w:r>
        <w:t>378. It can be a bit cleaner.</w:t>
      </w:r>
      <w:r>
        <w:rPr>
          <w:b/>
        </w:rPr>
        <w:t>（高频）</w:t>
      </w:r>
    </w:p>
    <w:p>
      <w:r>
        <w:t>379. It can be a bit cleaner.</w:t>
      </w:r>
      <w:r>
        <w:rPr>
          <w:b/>
        </w:rPr>
        <w:t>（中频）</w:t>
      </w:r>
    </w:p>
    <w:p>
      <w:r>
        <w:t>380. It can be a bit cleaner.</w:t>
      </w:r>
      <w:r>
        <w:rPr>
          <w:b/>
        </w:rPr>
        <w:t>（低频）</w:t>
      </w:r>
    </w:p>
    <w:p>
      <w:r>
        <w:t>381. 可以让它更浑浊一些。</w:t>
      </w:r>
      <w:r>
        <w:rPr>
          <w:b/>
        </w:rPr>
        <w:t>（低频）</w:t>
      </w:r>
    </w:p>
    <w:p>
      <w:r>
        <w:t>382. 可以让它更浑浊一些。</w:t>
      </w:r>
      <w:r>
        <w:rPr>
          <w:b/>
        </w:rPr>
        <w:t>（压缩）</w:t>
      </w:r>
    </w:p>
    <w:p>
      <w:r>
        <w:t>383. 能不能加点什么让混音更干净一些？</w:t>
      </w:r>
      <w:r>
        <w:rPr>
          <w:b/>
        </w:rPr>
        <w:t>（高频）</w:t>
      </w:r>
    </w:p>
    <w:p>
      <w:r>
        <w:t>384. Can we add something to make the mix cleaner?</w:t>
      </w:r>
      <w:r>
        <w:rPr>
          <w:b/>
        </w:rPr>
        <w:t>（压缩）</w:t>
      </w:r>
    </w:p>
    <w:p>
      <w:r>
        <w:t>385. Can we add something to make the mix cleaner?</w:t>
      </w:r>
      <w:r>
        <w:rPr>
          <w:b/>
        </w:rPr>
        <w:t>（音量）</w:t>
      </w:r>
    </w:p>
    <w:p>
      <w:r>
        <w:t>386. 能不能减少些什么让混音听起来更浑浊一些？</w:t>
      </w:r>
      <w:r>
        <w:rPr>
          <w:b/>
        </w:rPr>
        <w:t>（低频）</w:t>
      </w:r>
    </w:p>
    <w:p>
      <w:r>
        <w:t>387. 能不能减少些什么让混音听起来更浑浊一些？</w:t>
      </w:r>
      <w:r>
        <w:rPr>
          <w:b/>
        </w:rPr>
        <w:t>（压缩）</w:t>
      </w:r>
    </w:p>
    <w:p>
      <w:r>
        <w:t>388. 整体人声可以稍微大一点，因为现在的伴奏听起来有点太突出了。</w:t>
      </w:r>
      <w:r>
        <w:rPr>
          <w:b/>
        </w:rPr>
        <w:t>（音量）</w:t>
      </w:r>
    </w:p>
    <w:p>
      <w:r>
        <w:t>389. 整体人声可以稍微大一点，因为现在的伴奏听起来有点太突出了。</w:t>
      </w:r>
      <w:r>
        <w:rPr>
          <w:b/>
        </w:rPr>
        <w:t>（声场）</w:t>
      </w:r>
    </w:p>
    <w:p>
      <w:r>
        <w:t>390. The overall vocals could be a bit louder, as the accompaniment seems a little too prominent right now.</w:t>
      </w:r>
      <w:r>
        <w:rPr>
          <w:b/>
        </w:rPr>
        <w:t>（音量）</w:t>
      </w:r>
    </w:p>
    <w:p>
      <w:r>
        <w:t>391. 整体人声可以小一点，现在伴奏好像有点不够突出。</w:t>
      </w:r>
      <w:r>
        <w:rPr>
          <w:b/>
        </w:rPr>
        <w:t>（音量）</w:t>
      </w:r>
    </w:p>
    <w:p>
      <w:r>
        <w:t>392. 整体人声可以小一点，现在伴奏好像有点不够突出。</w:t>
      </w:r>
      <w:r>
        <w:rPr>
          <w:b/>
        </w:rPr>
        <w:t>（声场）</w:t>
      </w:r>
    </w:p>
    <w:p>
      <w:r>
        <w:t>393. 感觉人声有点浮在伴奏之上，没有融入进去。</w:t>
      </w:r>
      <w:r>
        <w:rPr>
          <w:b/>
        </w:rPr>
        <w:t>（音量）</w:t>
      </w:r>
    </w:p>
    <w:p>
      <w:r>
        <w:t>394. 感觉人声有点浮在伴奏之上，没有融入进去。</w:t>
      </w:r>
      <w:r>
        <w:rPr>
          <w:b/>
        </w:rPr>
        <w:t>（声场）</w:t>
      </w:r>
    </w:p>
    <w:p>
      <w:r>
        <w:t>395. It feels like the vocals are floating above the instrumental, not sinking into it.</w:t>
      </w:r>
      <w:r>
        <w:rPr>
          <w:b/>
        </w:rPr>
        <w:t>（声场）</w:t>
      </w:r>
    </w:p>
    <w:p>
      <w:r>
        <w:t>396. It feels like the vocals are floating above the instrumental, not sinking into it.</w:t>
      </w:r>
      <w:r>
        <w:rPr>
          <w:b/>
        </w:rPr>
        <w:t>（音量）</w:t>
      </w:r>
    </w:p>
    <w:p>
      <w:r>
        <w:t>397. 感觉人声很好地融入了伴奏之中，完全沉下去了。</w:t>
      </w:r>
      <w:r>
        <w:rPr>
          <w:b/>
        </w:rPr>
        <w:t>（音量）</w:t>
      </w:r>
    </w:p>
    <w:p>
      <w:r>
        <w:t>398. 感觉人声很好地融入了伴奏之中，完全沉下去了。</w:t>
      </w:r>
      <w:r>
        <w:rPr>
          <w:b/>
        </w:rPr>
        <w:t>（声场）</w:t>
      </w:r>
    </w:p>
    <w:p>
      <w:r>
        <w:t>399. 感觉稍微小一点的空间感会更好</w:t>
      </w:r>
      <w:r>
        <w:rPr>
          <w:b/>
        </w:rPr>
        <w:t>（reverb）</w:t>
      </w:r>
    </w:p>
    <w:p>
      <w:r>
        <w:t>400. 感觉稍微小一点的空间感会更好</w:t>
      </w:r>
      <w:r>
        <w:rPr>
          <w:b/>
        </w:rPr>
        <w:t>（声场）</w:t>
      </w:r>
    </w:p>
    <w:p>
      <w:r>
        <w:t>401. Feel like a slightly smaller sense of space would be better</w:t>
      </w:r>
      <w:r>
        <w:rPr>
          <w:b/>
        </w:rPr>
        <w:t>（声场）</w:t>
      </w:r>
    </w:p>
    <w:p>
      <w:r>
        <w:t>402. 感觉空间感稍微大一点好</w:t>
      </w:r>
      <w:r>
        <w:rPr>
          <w:b/>
        </w:rPr>
        <w:t>（reverb）</w:t>
      </w:r>
    </w:p>
    <w:p>
      <w:r>
        <w:t>403. 感觉空间感稍微大一点好</w:t>
      </w:r>
      <w:r>
        <w:rPr>
          <w:b/>
        </w:rPr>
        <w:t>（声场）</w:t>
      </w:r>
    </w:p>
    <w:p>
      <w:r>
        <w:t>404. 让声场再贴近一点。</w:t>
      </w:r>
      <w:r>
        <w:rPr>
          <w:b/>
        </w:rPr>
        <w:t>（声场）</w:t>
      </w:r>
    </w:p>
    <w:p>
      <w:r>
        <w:t>405. Make the sound field a bit more intimate.</w:t>
      </w:r>
      <w:r>
        <w:rPr>
          <w:b/>
        </w:rPr>
        <w:t>（声场）</w:t>
      </w:r>
    </w:p>
    <w:p>
      <w:r>
        <w:t>406. 让声场更开阔一些。</w:t>
      </w:r>
      <w:r>
        <w:rPr>
          <w:b/>
        </w:rPr>
        <w:t>（声场）</w:t>
      </w:r>
    </w:p>
    <w:p>
      <w:r>
        <w:t>407. 让人声突出一些。</w:t>
      </w:r>
      <w:r>
        <w:rPr>
          <w:b/>
        </w:rPr>
        <w:t>（中频）</w:t>
      </w:r>
    </w:p>
    <w:p>
      <w:r>
        <w:t>408. 让人声突出一些。</w:t>
      </w:r>
      <w:r>
        <w:rPr>
          <w:b/>
        </w:rPr>
        <w:t>（音量）</w:t>
      </w:r>
    </w:p>
    <w:p>
      <w:r>
        <w:t>409. Let the vocals stand out.</w:t>
      </w:r>
      <w:r>
        <w:rPr>
          <w:b/>
        </w:rPr>
        <w:t>（中频）</w:t>
      </w:r>
    </w:p>
    <w:p>
      <w:r>
        <w:t>410. Let the vocals stand out.</w:t>
      </w:r>
      <w:r>
        <w:rPr>
          <w:b/>
        </w:rPr>
        <w:t>（音量）</w:t>
      </w:r>
    </w:p>
    <w:p>
      <w:r>
        <w:t>411. 让背景音乐盖过人声。</w:t>
      </w:r>
      <w:r>
        <w:rPr>
          <w:b/>
        </w:rPr>
        <w:t>（低频）</w:t>
      </w:r>
    </w:p>
    <w:p>
      <w:r>
        <w:t>412. 让背景音乐盖过人声。</w:t>
      </w:r>
      <w:r>
        <w:rPr>
          <w:b/>
        </w:rPr>
        <w:t>（中频）</w:t>
      </w:r>
    </w:p>
    <w:p>
      <w:r>
        <w:t>413. 让背景音乐盖过人声。</w:t>
      </w:r>
      <w:r>
        <w:rPr>
          <w:b/>
        </w:rPr>
        <w:t>（音量）</w:t>
      </w:r>
    </w:p>
    <w:p>
      <w:r>
        <w:t>414. Mix it a bit lower.</w:t>
      </w:r>
      <w:r>
        <w:rPr>
          <w:b/>
        </w:rPr>
        <w:t>（音量）</w:t>
      </w:r>
    </w:p>
    <w:p>
      <w:r>
        <w:t>415. 混高一点吧</w:t>
      </w:r>
      <w:r>
        <w:rPr>
          <w:b/>
        </w:rPr>
        <w:t>（高频）</w:t>
      </w:r>
    </w:p>
    <w:p>
      <w:r>
        <w:t>416. Autotune挂得过重了。</w:t>
      </w:r>
      <w:r>
        <w:rPr>
          <w:b/>
        </w:rPr>
        <w:t>（高频）</w:t>
      </w:r>
    </w:p>
    <w:p>
      <w:r>
        <w:t>417. Autotune挂得过重了。</w:t>
      </w:r>
      <w:r>
        <w:rPr>
          <w:b/>
        </w:rPr>
        <w:t>（中频）</w:t>
      </w:r>
    </w:p>
    <w:p>
      <w:r>
        <w:t>418. The Autotune is too heavy.</w:t>
      </w:r>
      <w:r>
        <w:rPr>
          <w:b/>
        </w:rPr>
        <w:t>（高频）</w:t>
      </w:r>
    </w:p>
    <w:p>
      <w:r>
        <w:t>419. The Autotune is too heavy.</w:t>
      </w:r>
      <w:r>
        <w:rPr>
          <w:b/>
        </w:rPr>
        <w:t>（中频）</w:t>
      </w:r>
    </w:p>
    <w:p>
      <w:r>
        <w:t>420. Autotune挂得太轻了。</w:t>
      </w:r>
      <w:r>
        <w:rPr>
          <w:b/>
        </w:rPr>
        <w:t>（高频）</w:t>
      </w:r>
    </w:p>
    <w:p>
      <w:r>
        <w:t>421. Autotune挂得太轻了。</w:t>
      </w:r>
      <w:r>
        <w:rPr>
          <w:b/>
        </w:rPr>
        <w:t>（中频）</w:t>
      </w:r>
    </w:p>
    <w:p>
      <w:r>
        <w:t>422. 颗粒感太强了，感觉有点粗糙。</w:t>
      </w:r>
      <w:r>
        <w:rPr>
          <w:b/>
        </w:rPr>
        <w:t>（高频）</w:t>
      </w:r>
    </w:p>
    <w:p>
      <w:r>
        <w:t>423. 颗粒感太强了，感觉有点粗糙。</w:t>
      </w:r>
      <w:r>
        <w:rPr>
          <w:b/>
        </w:rPr>
        <w:t>（压缩）</w:t>
      </w:r>
    </w:p>
    <w:p>
      <w:r>
        <w:t>424. The graininess is too strong, it feels a bit coarse.</w:t>
      </w:r>
      <w:r>
        <w:rPr>
          <w:b/>
        </w:rPr>
        <w:t>（高频）</w:t>
      </w:r>
    </w:p>
    <w:p>
      <w:r>
        <w:t>425. The graininess is too strong, it feels a bit coarse.</w:t>
      </w:r>
      <w:r>
        <w:rPr>
          <w:b/>
        </w:rPr>
        <w:t>（中频）</w:t>
      </w:r>
    </w:p>
    <w:p>
      <w:r>
        <w:t>426. 颗粒感不够细腻，显得有些平滑。</w:t>
      </w:r>
      <w:r>
        <w:rPr>
          <w:b/>
        </w:rPr>
        <w:t>（高频）</w:t>
      </w:r>
    </w:p>
    <w:p>
      <w:r>
        <w:t>427. 颗粒感不够细腻，显得有些平滑。</w:t>
      </w:r>
      <w:r>
        <w:rPr>
          <w:b/>
        </w:rPr>
        <w:t>（中频）</w:t>
      </w:r>
    </w:p>
    <w:p>
      <w:r>
        <w:t>428. 颗粒感不够细腻，显得有些平滑。</w:t>
      </w:r>
      <w:r>
        <w:rPr>
          <w:b/>
        </w:rPr>
        <w:t>（低频）</w:t>
      </w:r>
    </w:p>
    <w:p>
      <w:r>
        <w:t>429. 混得稍微柔和一点。</w:t>
      </w:r>
      <w:r>
        <w:rPr>
          <w:b/>
        </w:rPr>
        <w:t>（压缩）</w:t>
      </w:r>
    </w:p>
    <w:p>
      <w:r>
        <w:t>430. 混得稍微柔和一点。</w:t>
      </w:r>
      <w:r>
        <w:rPr>
          <w:b/>
        </w:rPr>
        <w:t>（reverb）</w:t>
      </w:r>
    </w:p>
    <w:p>
      <w:r>
        <w:t>431. 混得稍微柔和一点。</w:t>
      </w:r>
      <w:r>
        <w:rPr>
          <w:b/>
        </w:rPr>
        <w:t>（音量）</w:t>
      </w:r>
    </w:p>
    <w:p>
      <w:r>
        <w:t>432. Mix it a bit softer.</w:t>
      </w:r>
      <w:r>
        <w:rPr>
          <w:b/>
        </w:rPr>
        <w:t>（音量）</w:t>
      </w:r>
    </w:p>
    <w:p>
      <w:r>
        <w:t>433. 混强一点</w:t>
      </w:r>
      <w:r>
        <w:rPr>
          <w:b/>
        </w:rPr>
        <w:t>（压缩）</w:t>
      </w:r>
    </w:p>
    <w:p>
      <w:r>
        <w:t>434. 混强一点</w:t>
      </w:r>
      <w:r>
        <w:rPr>
          <w:b/>
        </w:rPr>
        <w:t>（音量）</w:t>
      </w:r>
    </w:p>
    <w:p>
      <w:r>
        <w:t>435. 句子的开头被压缩了。</w:t>
      </w:r>
      <w:r>
        <w:rPr>
          <w:b/>
        </w:rPr>
        <w:t>（压缩）</w:t>
      </w:r>
    </w:p>
    <w:p>
      <w:r>
        <w:t>436. The beginning of the sentence is being compressed.</w:t>
      </w:r>
      <w:r>
        <w:rPr>
          <w:b/>
        </w:rPr>
        <w:t>（压缩）</w:t>
      </w:r>
    </w:p>
    <w:p>
      <w:r>
        <w:t>437. 句头需要被放大/增强。</w:t>
      </w:r>
      <w:r>
        <w:rPr>
          <w:b/>
        </w:rPr>
        <w:t>（压缩）</w:t>
      </w:r>
    </w:p>
    <w:p>
      <w:r>
        <w:t>438. 贝斯盖过了人声。</w:t>
      </w:r>
      <w:r>
        <w:rPr>
          <w:b/>
        </w:rPr>
        <w:t>（低频）</w:t>
      </w:r>
    </w:p>
    <w:p>
      <w:r>
        <w:t>439. 贝斯盖过了人声。</w:t>
      </w:r>
      <w:r>
        <w:rPr>
          <w:b/>
        </w:rPr>
        <w:t>（音量）</w:t>
      </w:r>
    </w:p>
    <w:p>
      <w:r>
        <w:t>440. The bass is overpowering the vocals.</w:t>
      </w:r>
      <w:r>
        <w:rPr>
          <w:b/>
        </w:rPr>
        <w:t>（低频）</w:t>
      </w:r>
    </w:p>
    <w:p>
      <w:r>
        <w:t>441. The bass is overpowering the vocals.</w:t>
      </w:r>
      <w:r>
        <w:rPr>
          <w:b/>
        </w:rPr>
        <w:t>（音量）</w:t>
      </w:r>
    </w:p>
    <w:p>
      <w:r>
        <w:t>442. 人声盖过了贝斯。</w:t>
      </w:r>
      <w:r>
        <w:rPr>
          <w:b/>
        </w:rPr>
        <w:t>（音量）</w:t>
      </w:r>
    </w:p>
    <w:p>
      <w:r>
        <w:t>443. 人声盖过了贝斯。</w:t>
      </w:r>
      <w:r>
        <w:rPr>
          <w:b/>
        </w:rPr>
        <w:t>（低频）</w:t>
      </w:r>
    </w:p>
    <w:p>
      <w:r>
        <w:t>444. Intro部分的人声在伴奏后面。</w:t>
      </w:r>
      <w:r>
        <w:rPr>
          <w:b/>
        </w:rPr>
        <w:t>（音量）</w:t>
      </w:r>
    </w:p>
    <w:p>
      <w:r>
        <w:t>445. Intro部分的人声在伴奏后面。</w:t>
      </w:r>
      <w:r>
        <w:rPr>
          <w:b/>
        </w:rPr>
        <w:t>（声场）</w:t>
      </w:r>
    </w:p>
    <w:p>
      <w:r>
        <w:t>446. The vocal in the intro section is behind the instrumental.</w:t>
      </w:r>
      <w:r>
        <w:rPr>
          <w:b/>
        </w:rPr>
        <w:t>（声场）</w:t>
      </w:r>
    </w:p>
    <w:p>
      <w:r>
        <w:t>447. The vocal in the intro section is behind the instrumental.</w:t>
      </w:r>
      <w:r>
        <w:rPr>
          <w:b/>
        </w:rPr>
        <w:t>（音量）</w:t>
      </w:r>
    </w:p>
    <w:p>
      <w:r>
        <w:t>448. Intro部分人声在伴奏前面。</w:t>
      </w:r>
      <w:r>
        <w:rPr>
          <w:b/>
        </w:rPr>
        <w:t>（音量）</w:t>
      </w:r>
    </w:p>
    <w:p>
      <w:r>
        <w:t>449. Intro部分人声在伴奏前面。</w:t>
      </w:r>
      <w:r>
        <w:rPr>
          <w:b/>
        </w:rPr>
        <w:t>（声场）</w:t>
      </w:r>
    </w:p>
    <w:p>
      <w:r>
        <w:t>450. 当乐器独奏时，人声应该退后。</w:t>
      </w:r>
      <w:r>
        <w:rPr>
          <w:b/>
        </w:rPr>
        <w:t>（声场）</w:t>
      </w:r>
    </w:p>
    <w:p>
      <w:r>
        <w:t>451. 当乐器独奏时，人声应该退后。</w:t>
      </w:r>
      <w:r>
        <w:rPr>
          <w:b/>
        </w:rPr>
        <w:t>（音量）</w:t>
      </w:r>
    </w:p>
    <w:p>
      <w:r>
        <w:t>452. When the instrument is playing solo, the vocals should step back.</w:t>
      </w:r>
      <w:r>
        <w:rPr>
          <w:b/>
        </w:rPr>
        <w:t>（音量）</w:t>
      </w:r>
    </w:p>
    <w:p>
      <w:r>
        <w:t>453. When the instrument is playing solo, the vocals should step back.</w:t>
      </w:r>
      <w:r>
        <w:rPr>
          <w:b/>
        </w:rPr>
        <w:t>（声场）</w:t>
      </w:r>
    </w:p>
    <w:p>
      <w:r>
        <w:t>454. 当乐器独奏时，人声应该更加突出。</w:t>
      </w:r>
      <w:r>
        <w:rPr>
          <w:b/>
        </w:rPr>
        <w:t>（中频）</w:t>
      </w:r>
    </w:p>
    <w:p>
      <w:r>
        <w:t>455. 当乐器独奏时，人声应该更加突出。</w:t>
      </w:r>
      <w:r>
        <w:rPr>
          <w:b/>
        </w:rPr>
        <w:t>（音量）</w:t>
      </w:r>
    </w:p>
    <w:p>
      <w:r>
        <w:t>456. 能量主要集中在中频和高频，因此伴奏的中频和高频可以稍微控制一下。</w:t>
      </w:r>
      <w:r>
        <w:rPr>
          <w:b/>
        </w:rPr>
        <w:t>（中频）</w:t>
      </w:r>
    </w:p>
    <w:p>
      <w:r>
        <w:t>457. 能量主要集中在中频和高频，因此伴奏的中频和高频可以稍微控制一下。</w:t>
      </w:r>
      <w:r>
        <w:rPr>
          <w:b/>
        </w:rPr>
        <w:t>（高频）</w:t>
      </w:r>
    </w:p>
    <w:p>
      <w:r>
        <w:t>458. The energy is mainly concentrated in the mid and high frequencies, so the mid and high frequencies of the accompaniment could be controlled a bit.</w:t>
      </w:r>
      <w:r>
        <w:rPr>
          <w:b/>
        </w:rPr>
        <w:t>（中频）</w:t>
      </w:r>
    </w:p>
    <w:p>
      <w:r>
        <w:t>459. The energy is mainly concentrated in the mid and high frequencies, so the mid and high frequencies of the accompaniment could be controlled a bit.</w:t>
      </w:r>
      <w:r>
        <w:rPr>
          <w:b/>
        </w:rPr>
        <w:t>（高频）</w:t>
      </w:r>
    </w:p>
    <w:p>
      <w:r>
        <w:t>460. 能量不足于中频和高频，所以需要增强伴奏中的中频和高频。</w:t>
      </w:r>
      <w:r>
        <w:rPr>
          <w:b/>
        </w:rPr>
        <w:t>（中频）</w:t>
      </w:r>
    </w:p>
    <w:p>
      <w:r>
        <w:t>461. 能量不足于中频和高频，所以需要增强伴奏中的中频和高频。</w:t>
      </w:r>
      <w:r>
        <w:rPr>
          <w:b/>
        </w:rPr>
        <w:t>（高频）</w:t>
      </w:r>
    </w:p>
    <w:p>
      <w:r>
        <w:t>462. 人声被埋在下面了。</w:t>
      </w:r>
      <w:r>
        <w:rPr>
          <w:b/>
        </w:rPr>
        <w:t>（中频）</w:t>
      </w:r>
    </w:p>
    <w:p>
      <w:r>
        <w:t>463. 人声被埋在下面了。</w:t>
      </w:r>
      <w:r>
        <w:rPr>
          <w:b/>
        </w:rPr>
        <w:t>（音量）</w:t>
      </w:r>
    </w:p>
    <w:p>
      <w:r>
        <w:t>464. The vocals are buried underneath.</w:t>
      </w:r>
      <w:r>
        <w:rPr>
          <w:b/>
        </w:rPr>
        <w:t>（中频）</w:t>
      </w:r>
    </w:p>
    <w:p>
      <w:r>
        <w:t>465. The vocals are buried underneath.</w:t>
      </w:r>
      <w:r>
        <w:rPr>
          <w:b/>
        </w:rPr>
        <w:t>（音量）</w:t>
      </w:r>
    </w:p>
    <w:p>
      <w:r>
        <w:t>466. 人声非常突出。</w:t>
      </w:r>
      <w:r>
        <w:rPr>
          <w:b/>
        </w:rPr>
        <w:t>（中频）</w:t>
      </w:r>
    </w:p>
    <w:p>
      <w:r>
        <w:t>467. 人声非常突出。</w:t>
      </w:r>
      <w:r>
        <w:rPr>
          <w:b/>
        </w:rPr>
        <w:t>（音量）</w:t>
      </w:r>
    </w:p>
    <w:p>
      <w:r>
        <w:t>468. 还有就是整首歌的空间感可以再增强一点。</w:t>
      </w:r>
      <w:r>
        <w:rPr>
          <w:b/>
        </w:rPr>
        <w:t>（reverb）</w:t>
      </w:r>
    </w:p>
    <w:p>
      <w:r>
        <w:t>469. 还有就是整首歌的空间感可以再增强一点。</w:t>
      </w:r>
      <w:r>
        <w:rPr>
          <w:b/>
        </w:rPr>
        <w:t>（声场）</w:t>
      </w:r>
    </w:p>
    <w:p>
      <w:r>
        <w:t>470. Also, the sense of space throughout the entire song could be enhanced a bit more.</w:t>
      </w:r>
      <w:r>
        <w:rPr>
          <w:b/>
        </w:rPr>
        <w:t>（声场）</w:t>
      </w:r>
    </w:p>
    <w:p>
      <w:r>
        <w:t>471. 另外，整首歌的空间感应该减少一些。</w:t>
      </w:r>
      <w:r>
        <w:rPr>
          <w:b/>
        </w:rPr>
        <w:t>（reverb）</w:t>
      </w:r>
    </w:p>
    <w:p>
      <w:r>
        <w:t>472. 另外，整首歌的空间感应该减少一些。</w:t>
      </w:r>
      <w:r>
        <w:rPr>
          <w:b/>
        </w:rPr>
        <w:t>（声场）</w:t>
      </w:r>
    </w:p>
    <w:p>
      <w:r>
        <w:t>473. 我希望它能稍微“滑”一点。</w:t>
      </w:r>
      <w:r>
        <w:rPr>
          <w:b/>
        </w:rPr>
        <w:t>（reverb）</w:t>
      </w:r>
    </w:p>
    <w:p>
      <w:r>
        <w:t>474. 我希望它能稍微“滑”一点。</w:t>
      </w:r>
      <w:r>
        <w:rPr>
          <w:b/>
        </w:rPr>
        <w:t>（声场）</w:t>
      </w:r>
    </w:p>
    <w:p>
      <w:r>
        <w:t>475. I'd like it to be a bit more "smooth".</w:t>
      </w:r>
      <w:r>
        <w:rPr>
          <w:b/>
        </w:rPr>
        <w:t>（压缩）</w:t>
      </w:r>
    </w:p>
    <w:p>
      <w:r>
        <w:t>476. I'd like it to be a bit more "smooth".</w:t>
      </w:r>
      <w:r>
        <w:rPr>
          <w:b/>
        </w:rPr>
        <w:t>（reverb）</w:t>
      </w:r>
    </w:p>
    <w:p>
      <w:r>
        <w:t>477. 我想让它稍微“粗糙”一点。</w:t>
      </w:r>
      <w:r>
        <w:rPr>
          <w:b/>
        </w:rPr>
        <w:t>（高频）</w:t>
      </w:r>
    </w:p>
    <w:p>
      <w:r>
        <w:t>478. 我想让它稍微“粗糙”一点。</w:t>
      </w:r>
      <w:r>
        <w:rPr>
          <w:b/>
        </w:rPr>
        <w:t>（中频）</w:t>
      </w:r>
    </w:p>
    <w:p>
      <w:r>
        <w:t>479. 我想让它稍微“粗糙”一点。</w:t>
      </w:r>
      <w:r>
        <w:rPr>
          <w:b/>
        </w:rPr>
        <w:t>（低频）</w:t>
      </w:r>
    </w:p>
    <w:p>
      <w:r>
        <w:t>480. It just feels like it needs to be a bit more cohesive.</w:t>
      </w:r>
      <w:r>
        <w:rPr>
          <w:b/>
        </w:rPr>
        <w:t>（压缩）</w:t>
      </w:r>
    </w:p>
    <w:p>
      <w:r>
        <w:t>481. It just feels like it needs to be a bit more cohesive.</w:t>
      </w:r>
      <w:r>
        <w:rPr>
          <w:b/>
        </w:rPr>
        <w:t>（声场）</w:t>
      </w:r>
    </w:p>
    <w:p>
      <w:r>
        <w:t>482. 就是感觉那种断开一些</w:t>
      </w:r>
      <w:r>
        <w:rPr>
          <w:b/>
        </w:rPr>
        <w:t>（压缩）</w:t>
      </w:r>
    </w:p>
    <w:p>
      <w:r>
        <w:t>483. 就是感觉那种断开一些</w:t>
      </w:r>
      <w:r>
        <w:rPr>
          <w:b/>
        </w:rPr>
        <w:t>（音量）</w:t>
      </w:r>
    </w:p>
    <w:p>
      <w:r>
        <w:t>484. 然后你能帮我减少一点鼻音吗？</w:t>
      </w:r>
      <w:r>
        <w:rPr>
          <w:b/>
        </w:rPr>
        <w:t>（中频）</w:t>
      </w:r>
    </w:p>
    <w:p>
      <w:r>
        <w:t>485. Could you help me reduce my nasal sound a bit?</w:t>
      </w:r>
      <w:r>
        <w:rPr>
          <w:b/>
        </w:rPr>
        <w:t>（中频）</w:t>
      </w:r>
    </w:p>
    <w:p>
      <w:r>
        <w:t>486. Could you help me reduce my nasal sound a bit?</w:t>
      </w:r>
      <w:r>
        <w:rPr>
          <w:b/>
        </w:rPr>
        <w:t>（压缩）</w:t>
      </w:r>
    </w:p>
    <w:p>
      <w:r>
        <w:t>487. 然后我的鼻音能帮我加多一点吧</w:t>
      </w:r>
      <w:r>
        <w:rPr>
          <w:b/>
        </w:rPr>
        <w:t>（中频）</w:t>
      </w:r>
    </w:p>
    <w:p>
      <w:r>
        <w:t>488. 还是少加点来增强空间感。</w:t>
      </w:r>
      <w:r>
        <w:rPr>
          <w:b/>
        </w:rPr>
        <w:t>（reverb）</w:t>
      </w:r>
    </w:p>
    <w:p>
      <w:r>
        <w:t>489. 还是少加点来增强空间感。</w:t>
      </w:r>
      <w:r>
        <w:rPr>
          <w:b/>
        </w:rPr>
        <w:t>（声场）</w:t>
      </w:r>
    </w:p>
    <w:p>
      <w:r>
        <w:t>490. Still, add a bit less to enhance the sense of space.</w:t>
      </w:r>
      <w:r>
        <w:rPr>
          <w:b/>
        </w:rPr>
        <w:t>（reverb）</w:t>
      </w:r>
    </w:p>
    <w:p>
      <w:r>
        <w:t>491. Still, add a bit less to enhance the sense of space.</w:t>
      </w:r>
      <w:r>
        <w:rPr>
          <w:b/>
        </w:rPr>
        <w:t>（声场）</w:t>
      </w:r>
    </w:p>
    <w:p>
      <w:r>
        <w:t>492. 反而多加一些减少空间感。</w:t>
      </w:r>
      <w:r>
        <w:rPr>
          <w:b/>
        </w:rPr>
        <w:t>（reverb）</w:t>
      </w:r>
    </w:p>
    <w:p>
      <w:r>
        <w:t>493. 反而多加一些减少空间感。</w:t>
      </w:r>
      <w:r>
        <w:rPr>
          <w:b/>
        </w:rPr>
        <w:t>（声场）</w:t>
      </w:r>
    </w:p>
    <w:p>
      <w:r>
        <w:t>494. 电话音那段的空间感可以更明显一些，然后声音应该往后推。</w:t>
      </w:r>
      <w:r>
        <w:rPr>
          <w:b/>
        </w:rPr>
        <w:t>（高频）</w:t>
      </w:r>
    </w:p>
    <w:p>
      <w:r>
        <w:t>495. 电话音那段的空间感可以更明显一些，然后声音应该往后推。</w:t>
      </w:r>
      <w:r>
        <w:rPr>
          <w:b/>
        </w:rPr>
        <w:t>（reverb）</w:t>
      </w:r>
    </w:p>
    <w:p>
      <w:r>
        <w:t>496. 电话音那段的空间感可以更明显一些，然后声音应该往后推。</w:t>
      </w:r>
      <w:r>
        <w:rPr>
          <w:b/>
        </w:rPr>
        <w:t>（声场）</w:t>
      </w:r>
    </w:p>
    <w:p>
      <w:r>
        <w:t>497. The sense of space in the telephone sound part can be a bit more pronounced, and the sound should be pushed back.</w:t>
      </w:r>
      <w:r>
        <w:rPr>
          <w:b/>
        </w:rPr>
        <w:t>（reverb）</w:t>
      </w:r>
    </w:p>
    <w:p>
      <w:r>
        <w:t>498. The sense of space in the telephone sound part can be a bit more pronounced, and the sound should be pushed back.</w:t>
      </w:r>
      <w:r>
        <w:rPr>
          <w:b/>
        </w:rPr>
        <w:t>（声场）</w:t>
      </w:r>
    </w:p>
    <w:p>
      <w:r>
        <w:t>499. 电话音那段空间感需要减少一点，并且声音要往前拉。</w:t>
      </w:r>
      <w:r>
        <w:rPr>
          <w:b/>
        </w:rPr>
        <w:t>（高频）</w:t>
      </w:r>
    </w:p>
    <w:p>
      <w:r>
        <w:t>500. 电话音那段空间感需要减少一点，并且声音要往前拉。</w:t>
      </w:r>
      <w:r>
        <w:rPr>
          <w:b/>
        </w:rPr>
        <w:t>（reverb）</w:t>
      </w:r>
    </w:p>
    <w:p>
      <w:r>
        <w:t>501. 电话音那段空间感需要减少一点，并且声音要往前拉。</w:t>
      </w:r>
      <w:r>
        <w:rPr>
          <w:b/>
        </w:rPr>
        <w:t>（声场）</w:t>
      </w:r>
    </w:p>
    <w:p>
      <w:r>
        <w:t>502. 然后，把hook里的大喘气稍微弱化一下。</w:t>
      </w:r>
      <w:r>
        <w:rPr>
          <w:b/>
        </w:rPr>
        <w:t>（中频）</w:t>
      </w:r>
    </w:p>
    <w:p>
      <w:r>
        <w:t>503. 然后，把hook里的大喘气稍微弱化一下。</w:t>
      </w:r>
      <w:r>
        <w:rPr>
          <w:b/>
        </w:rPr>
        <w:t>（压缩）</w:t>
      </w:r>
    </w:p>
    <w:p>
      <w:r>
        <w:t>504. Then, weaken the heavy breathing in the hook a bit.</w:t>
      </w:r>
      <w:r>
        <w:rPr>
          <w:b/>
        </w:rPr>
        <w:t>（中频）</w:t>
      </w:r>
    </w:p>
    <w:p>
      <w:r>
        <w:t>505. Then, weaken the heavy breathing in the hook a bit.</w:t>
      </w:r>
      <w:r>
        <w:rPr>
          <w:b/>
        </w:rPr>
        <w:t>（低频）</w:t>
      </w:r>
    </w:p>
    <w:p>
      <w:r>
        <w:t>506. 然后，增强一下hook部分的大喘气。</w:t>
      </w:r>
      <w:r>
        <w:rPr>
          <w:b/>
        </w:rPr>
        <w:t>（中频）</w:t>
      </w:r>
    </w:p>
    <w:p>
      <w:r>
        <w:t>507. 然后，增强一下hook部分的大喘气。</w:t>
      </w:r>
      <w:r>
        <w:rPr>
          <w:b/>
        </w:rPr>
        <w:t>（音量）</w:t>
      </w:r>
    </w:p>
    <w:p>
      <w:r>
        <w:t>508. 人声可以控制一点高频，同时再做一些去齿音处理，因为听起来挺亮的。</w:t>
      </w:r>
      <w:r>
        <w:rPr>
          <w:b/>
        </w:rPr>
        <w:t>（高频）</w:t>
      </w:r>
    </w:p>
    <w:p>
      <w:r>
        <w:t>509. The vocals could use a bit of high-frequency control, and also some de-essing, as they sound quite bright.</w:t>
      </w:r>
      <w:r>
        <w:rPr>
          <w:b/>
        </w:rPr>
        <w:t>（高频）</w:t>
      </w:r>
    </w:p>
    <w:p>
      <w:r>
        <w:t>510. The vocals could use a bit of high-frequency control, and also some de-essing, as they sound quite bright.</w:t>
      </w:r>
      <w:r>
        <w:rPr>
          <w:b/>
        </w:rPr>
        <w:t>（压缩）</w:t>
      </w:r>
    </w:p>
    <w:p>
      <w:r>
        <w:t>511. 人声需要增加一些高频，并减少去齿音处理，因为听起来不够明亮。</w:t>
      </w:r>
      <w:r>
        <w:rPr>
          <w:b/>
        </w:rPr>
        <w:t>（高频）</w:t>
      </w:r>
    </w:p>
    <w:p>
      <w:r>
        <w:t>512. 中低部分的饱和感比较重，这使得中低音变得厚重且浑浊。</w:t>
      </w:r>
      <w:r>
        <w:rPr>
          <w:b/>
        </w:rPr>
        <w:t>（中频）</w:t>
      </w:r>
    </w:p>
    <w:p>
      <w:r>
        <w:t>513. The mid-low part has a rather heavy saturation, which makes the mid-lows thick and muddy.</w:t>
      </w:r>
      <w:r>
        <w:rPr>
          <w:b/>
        </w:rPr>
        <w:t>（中频）</w:t>
      </w:r>
    </w:p>
    <w:p>
      <w:r>
        <w:t>514. The mid-low part has a rather heavy saturation, which makes the mid-lows thick and muddy.</w:t>
      </w:r>
      <w:r>
        <w:rPr>
          <w:b/>
        </w:rPr>
        <w:t>（低频）</w:t>
      </w:r>
    </w:p>
    <w:p>
      <w:r>
        <w:t>515. 中低的部分饱和感较轻，因此中低音显得清晰而干净。</w:t>
      </w:r>
      <w:r>
        <w:rPr>
          <w:b/>
        </w:rPr>
        <w:t>（高频）</w:t>
      </w:r>
    </w:p>
    <w:p>
      <w:r>
        <w:t>516. 中低的部分饱和感较轻，因此中低音显得清晰而干净。</w:t>
      </w:r>
      <w:r>
        <w:rPr>
          <w:b/>
        </w:rPr>
        <w:t>（中频）</w:t>
      </w:r>
    </w:p>
    <w:p>
      <w:r>
        <w:t>517. 就是混得太干了。</w:t>
      </w:r>
      <w:r>
        <w:rPr>
          <w:b/>
        </w:rPr>
        <w:t>（reverb）</w:t>
      </w:r>
    </w:p>
    <w:p>
      <w:r>
        <w:t>518. 就是混得太干了。</w:t>
      </w:r>
      <w:r>
        <w:rPr>
          <w:b/>
        </w:rPr>
        <w:t>（声场）</w:t>
      </w:r>
    </w:p>
    <w:p>
      <w:r>
        <w:t>519. It's just mixed too dry.</w:t>
      </w:r>
      <w:r>
        <w:rPr>
          <w:b/>
        </w:rPr>
        <w:t>（reverb）</w:t>
      </w:r>
    </w:p>
    <w:p>
      <w:r>
        <w:t>520. 就是混得太过湿润了。</w:t>
      </w:r>
      <w:r>
        <w:rPr>
          <w:b/>
        </w:rPr>
        <w:t>（reverb）</w:t>
      </w:r>
    </w:p>
    <w:p>
      <w:r>
        <w:t>521. But I feel like your voice is floating over the beat.</w:t>
      </w:r>
      <w:r>
        <w:rPr>
          <w:b/>
        </w:rPr>
        <w:t>（reverb）</w:t>
      </w:r>
    </w:p>
    <w:p>
      <w:r>
        <w:t>522. But I feel like your voice is floating over the beat.</w:t>
      </w:r>
      <w:r>
        <w:rPr>
          <w:b/>
        </w:rPr>
        <w:t>（声场）</w:t>
      </w:r>
    </w:p>
    <w:p>
      <w:r>
        <w:t>523. 但是感觉你的声音稳稳地贴合着beat</w:t>
      </w:r>
      <w:r>
        <w:rPr>
          <w:b/>
        </w:rPr>
        <w:t>（中频）</w:t>
      </w:r>
    </w:p>
    <w:p>
      <w:r>
        <w:t>524. 但是感觉你的声音稳稳地贴合着beat</w:t>
      </w:r>
      <w:r>
        <w:rPr>
          <w:b/>
        </w:rPr>
        <w:t>（压缩）</w:t>
      </w:r>
    </w:p>
    <w:p>
      <w:r>
        <w:t>525. 但是感觉你的声音稳稳地贴合着beat</w:t>
      </w:r>
      <w:r>
        <w:rPr>
          <w:b/>
        </w:rPr>
        <w:t>（音量）</w:t>
      </w:r>
    </w:p>
    <w:p>
      <w:r>
        <w:t>526. 是不是有点闷？</w:t>
      </w:r>
      <w:r>
        <w:rPr>
          <w:b/>
        </w:rPr>
        <w:t>（中频）</w:t>
      </w:r>
    </w:p>
    <w:p>
      <w:r>
        <w:t>527. Is it a bit muffled?</w:t>
      </w:r>
      <w:r>
        <w:rPr>
          <w:b/>
        </w:rPr>
        <w:t>（中频）</w:t>
      </w:r>
    </w:p>
    <w:p>
      <w:r>
        <w:t>528. Is it a bit muffled?</w:t>
      </w:r>
      <w:r>
        <w:rPr>
          <w:b/>
        </w:rPr>
        <w:t>（低频）</w:t>
      </w:r>
    </w:p>
    <w:p>
      <w:r>
        <w:t>529. 是不是听起来很清晰？</w:t>
      </w:r>
      <w:r>
        <w:rPr>
          <w:b/>
        </w:rPr>
        <w:t>（高频）</w:t>
      </w:r>
    </w:p>
    <w:p>
      <w:r>
        <w:t>530. 是不是听起来很清晰？</w:t>
      </w:r>
      <w:r>
        <w:rPr>
          <w:b/>
        </w:rPr>
        <w:t>（中频）</w:t>
      </w:r>
    </w:p>
    <w:p>
      <w:r>
        <w:t>531. 是不是听起来很清晰？</w:t>
      </w:r>
      <w:r>
        <w:rPr>
          <w:b/>
        </w:rPr>
        <w:t>（音量）</w:t>
      </w:r>
    </w:p>
    <w:p>
      <w:r>
        <w:t>532. 还有，把“啦啦啦”部分调得更虚幻一点。</w:t>
      </w:r>
      <w:r>
        <w:rPr>
          <w:b/>
        </w:rPr>
        <w:t>（reverb）</w:t>
      </w:r>
    </w:p>
    <w:p>
      <w:r>
        <w:t>533. 还有，把“啦啦啦”部分调得更虚幻一点。</w:t>
      </w:r>
      <w:r>
        <w:rPr>
          <w:b/>
        </w:rPr>
        <w:t>（声场）</w:t>
      </w:r>
    </w:p>
    <w:p>
      <w:r>
        <w:t>534. Also, make the "la la la" part a bit more ethereal.</w:t>
      </w:r>
      <w:r>
        <w:rPr>
          <w:b/>
        </w:rPr>
        <w:t>（reverb）</w:t>
      </w:r>
    </w:p>
    <w:p>
      <w:r>
        <w:t>535. Also, make the "la la la" part a bit more ethereal.</w:t>
      </w:r>
      <w:r>
        <w:rPr>
          <w:b/>
        </w:rPr>
        <w:t>（声场）</w:t>
      </w:r>
    </w:p>
    <w:p>
      <w:r>
        <w:t>536. 另外，让“啦啦啦”这部分听起来更加实在一些。</w:t>
      </w:r>
      <w:r>
        <w:rPr>
          <w:b/>
        </w:rPr>
        <w:t>（中频）</w:t>
      </w:r>
    </w:p>
    <w:p>
      <w:r>
        <w:t>537. 另外，让“啦啦啦”这部分听起来更加实在一些。</w:t>
      </w:r>
      <w:r>
        <w:rPr>
          <w:b/>
        </w:rPr>
        <w:t>（低频）</w:t>
      </w:r>
    </w:p>
    <w:p>
      <w:r>
        <w:t>538. Is there a sense of stereo?</w:t>
      </w:r>
      <w:r>
        <w:rPr>
          <w:b/>
        </w:rPr>
        <w:t>（声场）</w:t>
      </w:r>
    </w:p>
    <w:p>
      <w:r>
        <w:t>539. 是不是感觉很平面？</w:t>
      </w:r>
      <w:r>
        <w:rPr>
          <w:b/>
        </w:rPr>
        <w:t>（声场）</w:t>
      </w:r>
    </w:p>
    <w:p>
      <w:r>
        <w:t>540. 是不是感觉很平面？</w:t>
      </w:r>
      <w:r>
        <w:rPr>
          <w:b/>
        </w:rPr>
        <w:t>（reverb）</w:t>
      </w:r>
    </w:p>
    <w:p>
      <w:r>
        <w:t>541. 还是把声场拓宽一点来做区分。</w:t>
      </w:r>
      <w:r>
        <w:rPr>
          <w:b/>
        </w:rPr>
        <w:t>（声场）</w:t>
      </w:r>
    </w:p>
    <w:p>
      <w:r>
        <w:t>542. Still, widen the sound field a bit for differentiation.</w:t>
      </w:r>
      <w:r>
        <w:rPr>
          <w:b/>
        </w:rPr>
        <w:t>（声场）</w:t>
      </w:r>
    </w:p>
    <w:p>
      <w:r>
        <w:t>543. 反而缩小声场，不做特别处理。</w:t>
      </w:r>
      <w:r>
        <w:rPr>
          <w:b/>
        </w:rPr>
        <w:t>（声场）</w:t>
      </w:r>
    </w:p>
    <w:p>
      <w:r>
        <w:t>544. 但是对于音量来说，差不多就是你的那个效果；你可以让它稍微有些区别。</w:t>
      </w:r>
      <w:r>
        <w:rPr>
          <w:b/>
        </w:rPr>
        <w:t>（音量）</w:t>
      </w:r>
    </w:p>
    <w:p>
      <w:r>
        <w:t>545. But for the volume, it's about the same as your effect; you could make it a bit more distinct.</w:t>
      </w:r>
      <w:r>
        <w:rPr>
          <w:b/>
        </w:rPr>
        <w:t>（音量）</w:t>
      </w:r>
    </w:p>
    <w:p>
      <w:r>
        <w:t>546. 但是关于音量，我希望它与你之前的效果完全不同；请尽量让它们听起来更加相似。</w:t>
      </w:r>
      <w:r>
        <w:rPr>
          <w:b/>
        </w:rPr>
        <w:t>（音量）</w:t>
      </w:r>
    </w:p>
    <w:p>
      <w:r>
        <w:t>547. 人声可以稍微柔和一点。</w:t>
      </w:r>
      <w:r>
        <w:rPr>
          <w:b/>
        </w:rPr>
        <w:t>（中频）</w:t>
      </w:r>
    </w:p>
    <w:p>
      <w:r>
        <w:t>548. 人声可以稍微柔和一点。</w:t>
      </w:r>
      <w:r>
        <w:rPr>
          <w:b/>
        </w:rPr>
        <w:t>（压缩）</w:t>
      </w:r>
    </w:p>
    <w:p>
      <w:r>
        <w:t>549. The vocals can be a bit softer.</w:t>
      </w:r>
      <w:r>
        <w:rPr>
          <w:b/>
        </w:rPr>
        <w:t>（音量）</w:t>
      </w:r>
    </w:p>
    <w:p>
      <w:r>
        <w:t>550. 在混音中给歌声多留一点空间。</w:t>
      </w:r>
      <w:r>
        <w:rPr>
          <w:b/>
        </w:rPr>
        <w:t>（reverb）</w:t>
      </w:r>
    </w:p>
    <w:p>
      <w:r>
        <w:t>551. Give the vocals a bit more space in the mix.</w:t>
      </w:r>
      <w:r>
        <w:rPr>
          <w:b/>
        </w:rPr>
        <w:t>（reverb）</w:t>
      </w:r>
    </w:p>
    <w:p>
      <w:r>
        <w:t>552. Give the vocals a bit more space in the mix.</w:t>
      </w:r>
      <w:r>
        <w:rPr>
          <w:b/>
        </w:rPr>
        <w:t>（声场）</w:t>
      </w:r>
    </w:p>
    <w:p>
      <w:r>
        <w:t>553. 压缩混音中人声的空间。</w:t>
      </w:r>
      <w:r>
        <w:rPr>
          <w:b/>
        </w:rPr>
        <w:t>（压缩）</w:t>
      </w:r>
    </w:p>
    <w:p>
      <w:r>
        <w:t>554. 当电开较大时，可以把人声做得厚一点。</w:t>
      </w:r>
      <w:r>
        <w:rPr>
          <w:b/>
        </w:rPr>
        <w:t>（高频）</w:t>
      </w:r>
    </w:p>
    <w:p>
      <w:r>
        <w:t>555. 当电开较大时，可以把人声做得厚一点。</w:t>
      </w:r>
      <w:r>
        <w:rPr>
          <w:b/>
        </w:rPr>
        <w:t>（中频）</w:t>
      </w:r>
    </w:p>
    <w:p>
      <w:r>
        <w:t>556. Could you make the vocal a bit thicker when the electric opening is big?</w:t>
      </w:r>
      <w:r>
        <w:rPr>
          <w:b/>
        </w:rPr>
        <w:t>（中频）</w:t>
      </w:r>
    </w:p>
    <w:p>
      <w:r>
        <w:t>557. Could you make the vocal a bit thicker when the electric opening is big?</w:t>
      </w:r>
      <w:r>
        <w:rPr>
          <w:b/>
        </w:rPr>
        <w:t>（压缩）</w:t>
      </w:r>
    </w:p>
    <w:p>
      <w:r>
        <w:t>558. 可以电开的小一点把人声做得薄一些。</w:t>
      </w:r>
      <w:r>
        <w:rPr>
          <w:b/>
        </w:rPr>
        <w:t>（高频）</w:t>
      </w:r>
    </w:p>
    <w:p>
      <w:r>
        <w:t>559. 然后，让我的和声声音和混响稍微小一点。</w:t>
      </w:r>
      <w:r>
        <w:rPr>
          <w:b/>
        </w:rPr>
        <w:t>（reverb）</w:t>
      </w:r>
    </w:p>
    <w:p>
      <w:r>
        <w:t>560. Then, make my harmony vocals and reverb a bit softer.</w:t>
      </w:r>
      <w:r>
        <w:rPr>
          <w:b/>
        </w:rPr>
        <w:t>（reverb）</w:t>
      </w:r>
    </w:p>
    <w:p>
      <w:r>
        <w:t>561. Then, make my harmony vocals and reverb a bit softer.</w:t>
      </w:r>
      <w:r>
        <w:rPr>
          <w:b/>
        </w:rPr>
        <w:t>（音量）</w:t>
      </w:r>
    </w:p>
    <w:p>
      <w:r>
        <w:t>562. 接着，请把我的和声部分以及混响效果调得更明显一些。</w:t>
      </w:r>
      <w:r>
        <w:rPr>
          <w:b/>
        </w:rPr>
        <w:t>（reverb）</w:t>
      </w:r>
    </w:p>
    <w:p>
      <w:r>
        <w:t>563. 然后，我希望声音的穿透性强一点，并且颗粒感更明显一些。</w:t>
      </w:r>
      <w:r>
        <w:rPr>
          <w:b/>
        </w:rPr>
        <w:t>（高频）</w:t>
      </w:r>
    </w:p>
    <w:p>
      <w:r>
        <w:t>564. 然后，我希望声音的穿透性强一点，并且颗粒感更明显一些。</w:t>
      </w:r>
      <w:r>
        <w:rPr>
          <w:b/>
        </w:rPr>
        <w:t>（压缩）</w:t>
      </w:r>
    </w:p>
    <w:p>
      <w:r>
        <w:t>565. Then, I want the sound to have a bit more penetration and a more noticeable graininess.</w:t>
      </w:r>
      <w:r>
        <w:rPr>
          <w:b/>
        </w:rPr>
        <w:t>（高频）</w:t>
      </w:r>
    </w:p>
    <w:p>
      <w:r>
        <w:t>566. Then, I want the sound to have a bit more penetration and a more noticeable graininess.</w:t>
      </w:r>
      <w:r>
        <w:rPr>
          <w:b/>
        </w:rPr>
        <w:t>（中频）</w:t>
      </w:r>
    </w:p>
    <w:p>
      <w:r>
        <w:t>567. 接着，我希望声音的穿透性弱一些，颗粒度不那么明显。</w:t>
      </w:r>
      <w:r>
        <w:rPr>
          <w:b/>
        </w:rPr>
        <w:t>（低频）</w:t>
      </w:r>
    </w:p>
    <w:p>
      <w:r>
        <w:t>568. 接着，我希望声音的穿透性弱一些，颗粒度不那么明显。</w:t>
      </w:r>
      <w:r>
        <w:rPr>
          <w:b/>
        </w:rPr>
        <w:t>（压缩）</w:t>
      </w:r>
    </w:p>
    <w:p>
      <w:r>
        <w:t>569. So I want it to sound more solid and fuller.</w:t>
      </w:r>
      <w:r>
        <w:rPr>
          <w:b/>
        </w:rPr>
        <w:t>（低频）</w:t>
      </w:r>
    </w:p>
    <w:p>
      <w:r>
        <w:t>570. So I want it to sound more solid and fuller.</w:t>
      </w:r>
      <w:r>
        <w:rPr>
          <w:b/>
        </w:rPr>
        <w:t>（中频）</w:t>
      </w:r>
    </w:p>
    <w:p>
      <w:r>
        <w:t>571. 所以我想要它听起来更轻薄些。</w:t>
      </w:r>
      <w:r>
        <w:rPr>
          <w:b/>
        </w:rPr>
        <w:t>（高频）</w:t>
      </w:r>
    </w:p>
    <w:p>
      <w:r>
        <w:t>572. 所以我想要它听起来更轻薄些。</w:t>
      </w:r>
      <w:r>
        <w:rPr>
          <w:b/>
        </w:rPr>
        <w:t>（中频）</w:t>
      </w:r>
    </w:p>
    <w:p>
      <w:r>
        <w:t>573. 所以我想要它听起来更轻薄些。</w:t>
      </w:r>
      <w:r>
        <w:rPr>
          <w:b/>
        </w:rPr>
        <w:t>（压缩）</w:t>
      </w:r>
    </w:p>
    <w:p>
      <w:r>
        <w:t>574. 我就喜欢声音更实一点。</w:t>
      </w:r>
      <w:r>
        <w:rPr>
          <w:b/>
        </w:rPr>
        <w:t>（中频）</w:t>
      </w:r>
    </w:p>
    <w:p>
      <w:r>
        <w:t>575. 我就喜欢声音更实一点。</w:t>
      </w:r>
      <w:r>
        <w:rPr>
          <w:b/>
        </w:rPr>
        <w:t>（低频）</w:t>
      </w:r>
    </w:p>
    <w:p>
      <w:r>
        <w:t>576. I just prefer the sound to be more solid.</w:t>
      </w:r>
      <w:r>
        <w:rPr>
          <w:b/>
        </w:rPr>
        <w:t>（低频）</w:t>
      </w:r>
    </w:p>
    <w:p>
      <w:r>
        <w:t>577. I just prefer the sound to be more solid.</w:t>
      </w:r>
      <w:r>
        <w:rPr>
          <w:b/>
        </w:rPr>
        <w:t>（中频）</w:t>
      </w:r>
    </w:p>
    <w:p>
      <w:r>
        <w:t>578. 我更倾向于让声音听起来轻柔一些。</w:t>
      </w:r>
      <w:r>
        <w:rPr>
          <w:b/>
        </w:rPr>
        <w:t>（reverb）</w:t>
      </w:r>
    </w:p>
    <w:p>
      <w:r>
        <w:t>579. 我更倾向于让声音听起来轻柔一些。</w:t>
      </w:r>
      <w:r>
        <w:rPr>
          <w:b/>
        </w:rPr>
        <w:t>（声场）</w:t>
      </w:r>
    </w:p>
    <w:p>
      <w:r>
        <w:t>580. 我更倾向于让声音听起来轻柔一些。</w:t>
      </w:r>
      <w:r>
        <w:rPr>
          <w:b/>
        </w:rPr>
        <w:t>（音量）</w:t>
      </w:r>
    </w:p>
    <w:p>
      <w:r>
        <w:t>581. 能更有穿透力一点吗？</w:t>
      </w:r>
      <w:r>
        <w:rPr>
          <w:b/>
        </w:rPr>
        <w:t>（高频）</w:t>
      </w:r>
    </w:p>
    <w:p>
      <w:r>
        <w:t>582. 能更有穿透力一点吗？</w:t>
      </w:r>
      <w:r>
        <w:rPr>
          <w:b/>
        </w:rPr>
        <w:t>（压缩）</w:t>
      </w:r>
    </w:p>
    <w:p>
      <w:r>
        <w:t>583. Can it be a bit more piercing?</w:t>
      </w:r>
      <w:r>
        <w:rPr>
          <w:b/>
        </w:rPr>
        <w:t>（高频）</w:t>
      </w:r>
    </w:p>
    <w:p>
      <w:r>
        <w:t>584. 能让它更柔和一些吗？</w:t>
      </w:r>
      <w:r>
        <w:rPr>
          <w:b/>
        </w:rPr>
        <w:t>（压缩）</w:t>
      </w:r>
    </w:p>
    <w:p>
      <w:r>
        <w:t>585. 能让它更柔和一些吗？</w:t>
      </w:r>
      <w:r>
        <w:rPr>
          <w:b/>
        </w:rPr>
        <w:t>（reverb）</w:t>
      </w:r>
    </w:p>
    <w:p>
      <w:r>
        <w:t>586. 感觉声音有点飘，能不能让声音更扎实一点？</w:t>
      </w:r>
      <w:r>
        <w:rPr>
          <w:b/>
        </w:rPr>
        <w:t>（中频）</w:t>
      </w:r>
    </w:p>
    <w:p>
      <w:r>
        <w:t>587. 感觉声音有点飘，能不能让声音更扎实一点？</w:t>
      </w:r>
      <w:r>
        <w:rPr>
          <w:b/>
        </w:rPr>
        <w:t>（低频）</w:t>
      </w:r>
    </w:p>
    <w:p>
      <w:r>
        <w:t>588. The sound feels a bit floaty, could you make it more grounded?</w:t>
      </w:r>
      <w:r>
        <w:rPr>
          <w:b/>
        </w:rPr>
        <w:t>（低频）</w:t>
      </w:r>
    </w:p>
    <w:p>
      <w:r>
        <w:t>589. The sound feels a bit floaty, could you make it more grounded?</w:t>
      </w:r>
      <w:r>
        <w:rPr>
          <w:b/>
        </w:rPr>
        <w:t>（压缩）</w:t>
      </w:r>
    </w:p>
    <w:p>
      <w:r>
        <w:t>590. 感觉声音太沉了，能不能让它听起来更轻盈一些？</w:t>
      </w:r>
      <w:r>
        <w:rPr>
          <w:b/>
        </w:rPr>
        <w:t>（高频）</w:t>
      </w:r>
    </w:p>
    <w:p>
      <w:r>
        <w:t>591. 感觉声音太沉了，能不能让它听起来更轻盈一些？</w:t>
      </w:r>
      <w:r>
        <w:rPr>
          <w:b/>
        </w:rPr>
        <w:t>（压缩）</w:t>
      </w:r>
    </w:p>
    <w:p>
      <w:r>
        <w:t>592. 感觉声音太沉了，能不能让它听起来更轻盈一些？</w:t>
      </w:r>
      <w:r>
        <w:rPr>
          <w:b/>
        </w:rPr>
        <w:t>（音量）</w:t>
      </w:r>
    </w:p>
    <w:p>
      <w:r>
        <w:t>593. 极其沙哑的</w:t>
      </w:r>
      <w:r>
        <w:rPr>
          <w:b/>
        </w:rPr>
        <w:t>（中频）</w:t>
      </w:r>
    </w:p>
    <w:p>
      <w:r>
        <w:t>594. 极其沙哑的</w:t>
      </w:r>
      <w:r>
        <w:rPr>
          <w:b/>
        </w:rPr>
        <w:t>（低频）</w:t>
      </w:r>
    </w:p>
    <w:p>
      <w:r>
        <w:t>595. Extremely sandy</w:t>
      </w:r>
      <w:r>
        <w:rPr>
          <w:b/>
        </w:rPr>
        <w:t>（高频）</w:t>
      </w:r>
    </w:p>
    <w:p>
      <w:r>
        <w:t>596. Extremely sandy</w:t>
      </w:r>
      <w:r>
        <w:rPr>
          <w:b/>
        </w:rPr>
        <w:t>（中频）</w:t>
      </w:r>
    </w:p>
    <w:p>
      <w:r>
        <w:t>597. Extremely sandy</w:t>
      </w:r>
      <w:r>
        <w:rPr>
          <w:b/>
        </w:rPr>
        <w:t>（低频）</w:t>
      </w:r>
    </w:p>
    <w:p>
      <w:r>
        <w:t>598. 非常清晰的 注释：这里的“巨沙沙的”可能是指声音特别沙哑，因此在翻译时选择了“Extremely sandy”，但更常见的表达方式可能是“Extremely raspy”。根据上下文，“非常清晰的”作为其反义较为合适。如果原句指的是其他含义，请提供更多的背景信息以便于更准确地翻译。</w:t>
      </w:r>
      <w:r>
        <w:rPr>
          <w:b/>
        </w:rPr>
        <w:t>（高频）</w:t>
      </w:r>
    </w:p>
    <w:p>
      <w:r>
        <w:t>599. 非常清晰的 注释：这里的“巨沙沙的”可能是指声音特别沙哑，因此在翻译时选择了“Extremely sandy”，但更常见的表达方式可能是“Extremely raspy”。根据上下文，“非常清晰的”作为其反义较为合适。如果原句指的是其他含义，请提供更多的背景信息以便于更准确地翻译。</w:t>
      </w:r>
      <w:r>
        <w:rPr>
          <w:b/>
        </w:rPr>
        <w:t>（中频）</w:t>
      </w:r>
    </w:p>
    <w:p>
      <w:r>
        <w:t>600. 非常清晰的 注释：这里的“巨沙沙的”可能是指声音特别沙哑，因此在翻译时选择了“Extremely sandy”，但更常见的表达方式可能是“Extremely raspy”。根据上下文，“非常清晰的”作为其反义较为合适。如果原句指的是其他含义，请提供更多的背景信息以便于更准确地翻译。</w:t>
      </w:r>
      <w:r>
        <w:rPr>
          <w:b/>
        </w:rPr>
        <w:t>（低频）</w:t>
      </w:r>
    </w:p>
    <w:p>
      <w:r>
        <w:t>601. 让整体混音稍微脏一点。</w:t>
      </w:r>
      <w:r>
        <w:rPr>
          <w:b/>
        </w:rPr>
        <w:t>（压缩）</w:t>
      </w:r>
    </w:p>
    <w:p>
      <w:r>
        <w:t>602. 让整体混音稍微脏一点。</w:t>
      </w:r>
      <w:r>
        <w:rPr>
          <w:b/>
        </w:rPr>
        <w:t>（低频）</w:t>
      </w:r>
    </w:p>
    <w:p>
      <w:r>
        <w:t>603. Make the overall mix a bit dirtier.</w:t>
      </w:r>
      <w:r>
        <w:rPr>
          <w:b/>
        </w:rPr>
        <w:t>（压缩）</w:t>
      </w:r>
    </w:p>
    <w:p>
      <w:r>
        <w:t>604. Make the overall mix a bit dirtier.</w:t>
      </w:r>
      <w:r>
        <w:rPr>
          <w:b/>
        </w:rPr>
        <w:t>（低频）</w:t>
      </w:r>
    </w:p>
    <w:p>
      <w:r>
        <w:t>605. 让整体混音更加干净。</w:t>
      </w:r>
      <w:r>
        <w:rPr>
          <w:b/>
        </w:rPr>
        <w:t>（高频）</w:t>
      </w:r>
    </w:p>
    <w:p>
      <w:r>
        <w:t>606. 让声音处理更干净一点。</w:t>
      </w:r>
      <w:r>
        <w:rPr>
          <w:b/>
        </w:rPr>
        <w:t>（高频）</w:t>
      </w:r>
    </w:p>
    <w:p>
      <w:r>
        <w:t>607. Make the sound processing cleaner.</w:t>
      </w:r>
      <w:r>
        <w:rPr>
          <w:b/>
        </w:rPr>
        <w:t>（高频）</w:t>
      </w:r>
    </w:p>
    <w:p>
      <w:r>
        <w:t>608. Make the sound processing cleaner.</w:t>
      </w:r>
      <w:r>
        <w:rPr>
          <w:b/>
        </w:rPr>
        <w:t>（中频）</w:t>
      </w:r>
    </w:p>
    <w:p>
      <w:r>
        <w:t>609. Make the sound processing cleaner.</w:t>
      </w:r>
      <w:r>
        <w:rPr>
          <w:b/>
        </w:rPr>
        <w:t>（低频）</w:t>
      </w:r>
    </w:p>
    <w:p>
      <w:r>
        <w:t>610. 让声音处理更加浑浊一些。</w:t>
      </w:r>
      <w:r>
        <w:rPr>
          <w:b/>
        </w:rPr>
        <w:t>（低频）</w:t>
      </w:r>
    </w:p>
    <w:p>
      <w:r>
        <w:t>611. 让声音处理更加浑浊一些。</w:t>
      </w:r>
      <w:r>
        <w:rPr>
          <w:b/>
        </w:rPr>
        <w:t>（压缩）</w:t>
      </w:r>
    </w:p>
    <w:p>
      <w:r>
        <w:t>612. 能不能让声音变得更易识别？</w:t>
      </w:r>
      <w:r>
        <w:rPr>
          <w:b/>
        </w:rPr>
        <w:t>（中频）</w:t>
      </w:r>
    </w:p>
    <w:p>
      <w:r>
        <w:t>613. 能不能让声音变得更易识别？</w:t>
      </w:r>
      <w:r>
        <w:rPr>
          <w:b/>
        </w:rPr>
        <w:t>（高频）</w:t>
      </w:r>
    </w:p>
    <w:p>
      <w:r>
        <w:t>614. Could you make the voice more recognizable?</w:t>
      </w:r>
      <w:r>
        <w:rPr>
          <w:b/>
        </w:rPr>
        <w:t>（中频）</w:t>
      </w:r>
    </w:p>
    <w:p>
      <w:r>
        <w:t>615. Could you make the voice more recognizable?</w:t>
      </w:r>
      <w:r>
        <w:rPr>
          <w:b/>
        </w:rPr>
        <w:t>（高频）</w:t>
      </w:r>
    </w:p>
    <w:p>
      <w:r>
        <w:t>616. 能不能把声音变得不那么有识别度？</w:t>
      </w:r>
      <w:r>
        <w:rPr>
          <w:b/>
        </w:rPr>
        <w:t>（reverb）</w:t>
      </w:r>
    </w:p>
    <w:p>
      <w:r>
        <w:t>617. 能不能把声音变得不那么有识别度？</w:t>
      </w:r>
      <w:r>
        <w:rPr>
          <w:b/>
        </w:rPr>
        <w:t>（压缩）</w:t>
      </w:r>
    </w:p>
    <w:p>
      <w:r>
        <w:t>618. 能不能把声音变得不那么有识别度？</w:t>
      </w:r>
      <w:r>
        <w:rPr>
          <w:b/>
        </w:rPr>
        <w:t>（低频）</w:t>
      </w:r>
    </w:p>
    <w:p>
      <w:r>
        <w:t>619. 增强我的鼻音</w:t>
      </w:r>
      <w:r>
        <w:rPr>
          <w:b/>
        </w:rPr>
        <w:t>（中频）</w:t>
      </w:r>
    </w:p>
    <w:p>
      <w:r>
        <w:t>620. Enhance my nasal tone</w:t>
      </w:r>
      <w:r>
        <w:rPr>
          <w:b/>
        </w:rPr>
        <w:t>（中频）</w:t>
      </w:r>
    </w:p>
    <w:p>
      <w:r>
        <w:t>621. Enhance my nasal tone</w:t>
      </w:r>
      <w:r>
        <w:rPr>
          <w:b/>
        </w:rPr>
        <w:t>（reverb）</w:t>
      </w:r>
    </w:p>
    <w:p>
      <w:r>
        <w:t>622. 减轻我的鼻音</w:t>
      </w:r>
      <w:r>
        <w:rPr>
          <w:b/>
        </w:rPr>
        <w:t>（中频）</w:t>
      </w:r>
    </w:p>
    <w:p>
      <w:r>
        <w:t>623. Add more weight to the sound of my rhymes.</w:t>
      </w:r>
      <w:r>
        <w:rPr>
          <w:b/>
        </w:rPr>
        <w:t>（低频）</w:t>
      </w:r>
    </w:p>
    <w:p>
      <w:r>
        <w:t>624. Add more weight to the sound of my rhymes.</w:t>
      </w:r>
      <w:r>
        <w:rPr>
          <w:b/>
        </w:rPr>
        <w:t>（压缩）</w:t>
      </w:r>
    </w:p>
    <w:p>
      <w:r>
        <w:t>625. 减轻我韵脚的声音重量 这样处理后，既满足了翻译的要求也实现了意思的反转。希望这能帮到你！如果有更多具体的混音需求或其它帮助，请随时告诉我。</w:t>
      </w:r>
      <w:r>
        <w:rPr>
          <w:b/>
        </w:rPr>
        <w:t>（低频）</w:t>
      </w:r>
    </w:p>
    <w:p>
      <w:r>
        <w:t>626. 减轻我韵脚的声音重量 这样处理后，既满足了翻译的要求也实现了意思的反转。希望这能帮到你！如果有更多具体的混音需求或其它帮助，请随时告诉我。</w:t>
      </w:r>
      <w:r>
        <w:rPr>
          <w:b/>
        </w:rPr>
        <w:t>（压缩）</w:t>
      </w:r>
    </w:p>
    <w:p>
      <w:r>
        <w:t>627. 把我的声音变得稍微破碎一点。</w:t>
      </w:r>
      <w:r>
        <w:rPr>
          <w:b/>
        </w:rPr>
        <w:t>（压缩）</w:t>
      </w:r>
    </w:p>
    <w:p>
      <w:r>
        <w:t>628. 把我的声音变得稍微破碎一点。</w:t>
      </w:r>
      <w:r>
        <w:rPr>
          <w:b/>
        </w:rPr>
        <w:t>（高频）</w:t>
      </w:r>
    </w:p>
    <w:p>
      <w:r>
        <w:t>629. Make my voice sound a bit more broken.</w:t>
      </w:r>
      <w:r>
        <w:rPr>
          <w:b/>
        </w:rPr>
        <w:t>（中频）</w:t>
      </w:r>
    </w:p>
    <w:p>
      <w:r>
        <w:t>630. Make my voice sound a bit more broken.</w:t>
      </w:r>
      <w:r>
        <w:rPr>
          <w:b/>
        </w:rPr>
        <w:t>（压缩）</w:t>
      </w:r>
    </w:p>
    <w:p>
      <w:r>
        <w:t>631. 让我的声音听起来更加圆润流畅。</w:t>
      </w:r>
      <w:r>
        <w:rPr>
          <w:b/>
        </w:rPr>
        <w:t>（高频）</w:t>
      </w:r>
    </w:p>
    <w:p>
      <w:r>
        <w:t>632. 呼吸声太大了。</w:t>
      </w:r>
      <w:r>
        <w:rPr>
          <w:b/>
        </w:rPr>
        <w:t>（音量）</w:t>
      </w:r>
    </w:p>
    <w:p>
      <w:r>
        <w:t>633. The breathing sound is too loud.</w:t>
      </w:r>
      <w:r>
        <w:rPr>
          <w:b/>
        </w:rPr>
        <w:t>（低频）</w:t>
      </w:r>
    </w:p>
    <w:p>
      <w:r>
        <w:t>634. The breathing sound is too loud.</w:t>
      </w:r>
      <w:r>
        <w:rPr>
          <w:b/>
        </w:rPr>
        <w:t>（压缩）</w:t>
      </w:r>
    </w:p>
    <w:p>
      <w:r>
        <w:t>635. 呼吸声太小了。</w:t>
      </w:r>
      <w:r>
        <w:rPr>
          <w:b/>
        </w:rPr>
        <w:t>（音量）</w:t>
      </w:r>
    </w:p>
    <w:p>
      <w:r>
        <w:t>636. 严重的吞音现象</w:t>
      </w:r>
      <w:r>
        <w:rPr>
          <w:b/>
        </w:rPr>
        <w:t>（低频）</w:t>
      </w:r>
    </w:p>
    <w:p>
      <w:r>
        <w:t>637. 严重的吞音现象</w:t>
      </w:r>
      <w:r>
        <w:rPr>
          <w:b/>
        </w:rPr>
        <w:t>（中频）</w:t>
      </w:r>
    </w:p>
    <w:p>
      <w:r>
        <w:t>638. 严重的吞音现象</w:t>
      </w:r>
      <w:r>
        <w:rPr>
          <w:b/>
        </w:rPr>
        <w:t>（压缩）</w:t>
      </w:r>
    </w:p>
    <w:p>
      <w:r>
        <w:t>639. Severe swallowing of sounds</w:t>
      </w:r>
      <w:r>
        <w:rPr>
          <w:b/>
        </w:rPr>
        <w:t>（压缩）</w:t>
      </w:r>
    </w:p>
    <w:p>
      <w:r>
        <w:t>640. Severe swallowing of sounds</w:t>
      </w:r>
      <w:r>
        <w:rPr>
          <w:b/>
        </w:rPr>
        <w:t>（低频）</w:t>
      </w:r>
    </w:p>
    <w:p>
      <w:r>
        <w:t>641. 发音清晰</w:t>
      </w:r>
      <w:r>
        <w:rPr>
          <w:b/>
        </w:rPr>
        <w:t>（高频）</w:t>
      </w:r>
    </w:p>
    <w:p>
      <w:r>
        <w:t>642. 发音清晰</w:t>
      </w:r>
      <w:r>
        <w:rPr>
          <w:b/>
        </w:rPr>
        <w:t>（中频）</w:t>
      </w:r>
    </w:p>
    <w:p>
      <w:r>
        <w:t>643. 发音清晰</w:t>
      </w:r>
      <w:r>
        <w:rPr>
          <w:b/>
        </w:rPr>
        <w:t>（压缩）</w:t>
      </w:r>
    </w:p>
    <w:p>
      <w:r>
        <w:t>644. 让整体氛围稍微安静一点。</w:t>
      </w:r>
      <w:r>
        <w:rPr>
          <w:b/>
        </w:rPr>
        <w:t>（音量）</w:t>
      </w:r>
    </w:p>
    <w:p>
      <w:r>
        <w:t>645. Make the overall atmosphere a bit quieter.</w:t>
      </w:r>
      <w:r>
        <w:rPr>
          <w:b/>
        </w:rPr>
        <w:t>（音量）</w:t>
      </w:r>
    </w:p>
    <w:p>
      <w:r>
        <w:t>646. 让整首歌的氛围更加热闹一些。</w:t>
      </w:r>
      <w:r>
        <w:rPr>
          <w:b/>
        </w:rPr>
        <w:t>（高频）</w:t>
      </w:r>
    </w:p>
    <w:p>
      <w:r>
        <w:t>647. 让整首歌的氛围更加热闹一些。</w:t>
      </w:r>
      <w:r>
        <w:rPr>
          <w:b/>
        </w:rPr>
        <w:t>（中频）</w:t>
      </w:r>
    </w:p>
    <w:p>
      <w:r>
        <w:t>648. 让整首歌的氛围更加热闹一些。</w:t>
      </w:r>
      <w:r>
        <w:rPr>
          <w:b/>
        </w:rPr>
        <w:t>（低频）</w:t>
      </w:r>
    </w:p>
    <w:p>
      <w:r>
        <w:t>649. 让人声更柔和顺滑一点。</w:t>
      </w:r>
      <w:r>
        <w:rPr>
          <w:b/>
        </w:rPr>
        <w:t>（中频）</w:t>
      </w:r>
    </w:p>
    <w:p>
      <w:r>
        <w:t>650. 让人声更柔和顺滑一点。</w:t>
      </w:r>
      <w:r>
        <w:rPr>
          <w:b/>
        </w:rPr>
        <w:t>（reverb）</w:t>
      </w:r>
    </w:p>
    <w:p>
      <w:r>
        <w:t>651. Make the vocals softer and smoother.</w:t>
      </w:r>
      <w:r>
        <w:rPr>
          <w:b/>
        </w:rPr>
        <w:t>（压缩）</w:t>
      </w:r>
    </w:p>
    <w:p>
      <w:r>
        <w:t>652. Make the vocals softer and smoother.</w:t>
      </w:r>
      <w:r>
        <w:rPr>
          <w:b/>
        </w:rPr>
        <w:t>（reverb）</w:t>
      </w:r>
    </w:p>
    <w:p>
      <w:r>
        <w:t>653. 让声音更加粗糙和尖锐。</w:t>
      </w:r>
      <w:r>
        <w:rPr>
          <w:b/>
        </w:rPr>
        <w:t>（高频）</w:t>
      </w:r>
    </w:p>
    <w:p>
      <w:r>
        <w:t>654. 让声音更加粗糙和尖锐。</w:t>
      </w:r>
      <w:r>
        <w:rPr>
          <w:b/>
        </w:rPr>
        <w:t>（压缩）</w:t>
      </w:r>
    </w:p>
    <w:p>
      <w:r>
        <w:t>655. 让人声的颗粒感减少一点。</w:t>
      </w:r>
      <w:r>
        <w:rPr>
          <w:b/>
        </w:rPr>
        <w:t>（中频）</w:t>
      </w:r>
    </w:p>
    <w:p>
      <w:r>
        <w:t>656. 让人声的颗粒感减少一点。</w:t>
      </w:r>
      <w:r>
        <w:rPr>
          <w:b/>
        </w:rPr>
        <w:t>（压缩）</w:t>
      </w:r>
    </w:p>
    <w:p>
      <w:r>
        <w:t>657. Reduce the graininess of the vocals a bit.</w:t>
      </w:r>
      <w:r>
        <w:rPr>
          <w:b/>
        </w:rPr>
        <w:t>（中频）</w:t>
      </w:r>
    </w:p>
    <w:p>
      <w:r>
        <w:t>658. Reduce the graininess of the vocals a bit.</w:t>
      </w:r>
      <w:r>
        <w:rPr>
          <w:b/>
        </w:rPr>
        <w:t>（压缩）</w:t>
      </w:r>
    </w:p>
    <w:p>
      <w:r>
        <w:t>659. 让人声更有攻击性。</w:t>
      </w:r>
      <w:r>
        <w:rPr>
          <w:b/>
        </w:rPr>
        <w:t>（高频）</w:t>
      </w:r>
    </w:p>
    <w:p>
      <w:r>
        <w:t>660. 让人声更有攻击性。</w:t>
      </w:r>
      <w:r>
        <w:rPr>
          <w:b/>
        </w:rPr>
        <w:t>（压缩）</w:t>
      </w:r>
    </w:p>
    <w:p>
      <w:r>
        <w:t>661. Make the vocals more aggressive.</w:t>
      </w:r>
      <w:r>
        <w:rPr>
          <w:b/>
        </w:rPr>
        <w:t>（中频）</w:t>
      </w:r>
    </w:p>
    <w:p>
      <w:r>
        <w:t>662. Make the vocals more aggressive.</w:t>
      </w:r>
      <w:r>
        <w:rPr>
          <w:b/>
        </w:rPr>
        <w:t>（压缩）</w:t>
      </w:r>
    </w:p>
    <w:p>
      <w:r>
        <w:t>663. 把人声混得更加柔和。</w:t>
      </w:r>
      <w:r>
        <w:rPr>
          <w:b/>
        </w:rPr>
        <w:t>（中频）</w:t>
      </w:r>
    </w:p>
    <w:p>
      <w:r>
        <w:t>664. 把人声混得更加柔和。</w:t>
      </w:r>
      <w:r>
        <w:rPr>
          <w:b/>
        </w:rPr>
        <w:t>（压缩）</w:t>
      </w:r>
    </w:p>
    <w:p>
      <w:r>
        <w:t>665. 把人声混得更加柔和。</w:t>
      </w:r>
      <w:r>
        <w:rPr>
          <w:b/>
        </w:rPr>
        <w:t>（reverb）</w:t>
      </w:r>
    </w:p>
    <w:p>
      <w:r>
        <w:t>666. 让人声听起来更工业一些。</w:t>
      </w:r>
      <w:r>
        <w:rPr>
          <w:b/>
        </w:rPr>
        <w:t>（压缩）</w:t>
      </w:r>
    </w:p>
    <w:p>
      <w:r>
        <w:t>667. 让人声听起来更工业一些。</w:t>
      </w:r>
      <w:r>
        <w:rPr>
          <w:b/>
        </w:rPr>
        <w:t>（中频）</w:t>
      </w:r>
    </w:p>
    <w:p>
      <w:r>
        <w:t>668. 让人声听起来更工业一些。</w:t>
      </w:r>
      <w:r>
        <w:rPr>
          <w:b/>
        </w:rPr>
        <w:t>（高频）</w:t>
      </w:r>
    </w:p>
    <w:p>
      <w:r>
        <w:t>669. Make the vocals sound more industrial.</w:t>
      </w:r>
      <w:r>
        <w:rPr>
          <w:b/>
        </w:rPr>
        <w:t>（压缩）</w:t>
      </w:r>
    </w:p>
    <w:p>
      <w:r>
        <w:t>670. Make the vocals sound more industrial.</w:t>
      </w:r>
      <w:r>
        <w:rPr>
          <w:b/>
        </w:rPr>
        <w:t>（中频）</w:t>
      </w:r>
    </w:p>
    <w:p>
      <w:r>
        <w:t>671. Make the vocals sound more industrial.</w:t>
      </w:r>
      <w:r>
        <w:rPr>
          <w:b/>
        </w:rPr>
        <w:t>（高频）</w:t>
      </w:r>
    </w:p>
    <w:p>
      <w:r>
        <w:t>672. 让声音听起来更加自然柔和。</w:t>
      </w:r>
      <w:r>
        <w:rPr>
          <w:b/>
        </w:rPr>
        <w:t>（reverb）</w:t>
      </w:r>
    </w:p>
    <w:p>
      <w:r>
        <w:t>673. 让声音听起来更加自然柔和。</w:t>
      </w:r>
      <w:r>
        <w:rPr>
          <w:b/>
        </w:rPr>
        <w:t>（压缩）</w:t>
      </w:r>
    </w:p>
    <w:p>
      <w:r>
        <w:t>674. 让声音听起来更加自然柔和。</w:t>
      </w:r>
      <w:r>
        <w:rPr>
          <w:b/>
        </w:rPr>
        <w:t>（中频）</w:t>
      </w:r>
    </w:p>
    <w:p>
      <w:r>
        <w:t>675. 让混响更工业一些。</w:t>
      </w:r>
      <w:r>
        <w:rPr>
          <w:b/>
        </w:rPr>
        <w:t>（reverb）</w:t>
      </w:r>
    </w:p>
    <w:p>
      <w:r>
        <w:t>676. Make the reverb more industrial.</w:t>
      </w:r>
      <w:r>
        <w:rPr>
          <w:b/>
        </w:rPr>
        <w:t>（reverb）</w:t>
      </w:r>
    </w:p>
    <w:p>
      <w:r>
        <w:t>677. 让混响更加自然柔和。</w:t>
      </w:r>
      <w:r>
        <w:rPr>
          <w:b/>
        </w:rPr>
        <w:t>（reverb）</w:t>
      </w:r>
    </w:p>
    <w:p>
      <w:r>
        <w:t>678. 人声混响应该模仿音乐厅</w:t>
      </w:r>
      <w:r>
        <w:rPr>
          <w:b/>
        </w:rPr>
        <w:t>（reverb）</w:t>
      </w:r>
    </w:p>
    <w:p>
      <w:r>
        <w:t>679. Vocal reverb should mimic a concert hall</w:t>
      </w:r>
      <w:r>
        <w:rPr>
          <w:b/>
        </w:rPr>
        <w:t>（reverb）</w:t>
      </w:r>
    </w:p>
    <w:p>
      <w:r>
        <w:t>680. Vocal reverb should mimic a concert hall</w:t>
      </w:r>
      <w:r>
        <w:rPr>
          <w:b/>
        </w:rPr>
        <w:t>（声场）</w:t>
      </w:r>
    </w:p>
    <w:p>
      <w:r>
        <w:t>681. 人声混响避免模仿音乐厅，寻求更直接或不同的空间感</w:t>
      </w:r>
      <w:r>
        <w:rPr>
          <w:b/>
        </w:rPr>
        <w:t>（reverb）</w:t>
      </w:r>
    </w:p>
    <w:p>
      <w:r>
        <w:t>682. 人声混响避免模仿音乐厅，寻求更直接或不同的空间感</w:t>
      </w:r>
      <w:r>
        <w:rPr>
          <w:b/>
        </w:rPr>
        <w:t>（声场）</w:t>
      </w:r>
    </w:p>
    <w:p>
      <w:r>
        <w:t>683. 我想让人声更干一些。</w:t>
      </w:r>
      <w:r>
        <w:rPr>
          <w:b/>
        </w:rPr>
        <w:t>（reverb）</w:t>
      </w:r>
    </w:p>
    <w:p>
      <w:r>
        <w:t>684. I want the vocals to be drier.</w:t>
      </w:r>
      <w:r>
        <w:rPr>
          <w:b/>
        </w:rPr>
        <w:t>（reverb）</w:t>
      </w:r>
    </w:p>
    <w:p>
      <w:r>
        <w:t>685. 我希望人声更加湿润。</w:t>
      </w:r>
      <w:r>
        <w:rPr>
          <w:b/>
        </w:rPr>
        <w:t>（reverb）</w:t>
      </w:r>
    </w:p>
    <w:p>
      <w:r>
        <w:t>686. 因为我非常喜欢demo中那个曲调的电流感，所以请让它更干一点。</w:t>
      </w:r>
      <w:r>
        <w:rPr>
          <w:b/>
        </w:rPr>
        <w:t>（高频）</w:t>
      </w:r>
    </w:p>
    <w:p>
      <w:r>
        <w:t>687. Because I really like the electric feel of that tune in the demo, please make it drier.</w:t>
      </w:r>
      <w:r>
        <w:rPr>
          <w:b/>
        </w:rPr>
        <w:t>（reverb）</w:t>
      </w:r>
    </w:p>
    <w:p>
      <w:r>
        <w:t>688. 因为我不是很喜欢demo中那个tune的电流感，所以请让声音更加湿润一些。</w:t>
      </w:r>
      <w:r>
        <w:rPr>
          <w:b/>
        </w:rPr>
        <w:t>（高频）</w:t>
      </w:r>
    </w:p>
    <w:p>
      <w:r>
        <w:t>689. 人声应该稍微小一点。</w:t>
      </w:r>
      <w:r>
        <w:rPr>
          <w:b/>
        </w:rPr>
        <w:t>（音量）</w:t>
      </w:r>
    </w:p>
    <w:p>
      <w:r>
        <w:t>690. The vocals should be slightly quieter.</w:t>
      </w:r>
      <w:r>
        <w:rPr>
          <w:b/>
        </w:rPr>
        <w:t>（音量）</w:t>
      </w:r>
    </w:p>
    <w:p>
      <w:r>
        <w:t>691. 人声稍微大一点点。</w:t>
      </w:r>
      <w:r>
        <w:rPr>
          <w:b/>
        </w:rPr>
        <w:t>（音量）</w:t>
      </w:r>
    </w:p>
    <w:p>
      <w:r>
        <w:t>692. 混响可以稍微减少一点。</w:t>
      </w:r>
      <w:r>
        <w:rPr>
          <w:b/>
        </w:rPr>
        <w:t>（reverb）</w:t>
      </w:r>
    </w:p>
    <w:p>
      <w:r>
        <w:t>693. The reverb can be a bit less.</w:t>
      </w:r>
      <w:r>
        <w:rPr>
          <w:b/>
        </w:rPr>
        <w:t>（reverb）</w:t>
      </w:r>
    </w:p>
    <w:p>
      <w:r>
        <w:t>694. 混响可以再大一点。</w:t>
      </w:r>
      <w:r>
        <w:rPr>
          <w:b/>
        </w:rPr>
        <w:t>（reverb）</w:t>
      </w:r>
    </w:p>
    <w:p>
      <w:r>
        <w:t>695. 现在听着有点刺耳。</w:t>
      </w:r>
      <w:r>
        <w:rPr>
          <w:b/>
        </w:rPr>
        <w:t>（高频）</w:t>
      </w:r>
    </w:p>
    <w:p>
      <w:r>
        <w:t>696. It sounds a bit harsh on the ears right now.</w:t>
      </w:r>
      <w:r>
        <w:rPr>
          <w:b/>
        </w:rPr>
        <w:t>（高频）</w:t>
      </w:r>
    </w:p>
    <w:p>
      <w:r>
        <w:t>697. It sounds a bit harsh on the ears right now.</w:t>
      </w:r>
      <w:r>
        <w:rPr>
          <w:b/>
        </w:rPr>
        <w:t>（压缩）</w:t>
      </w:r>
    </w:p>
    <w:p>
      <w:r>
        <w:t>698. 现在听起来非常柔和悦耳。</w:t>
      </w:r>
      <w:r>
        <w:rPr>
          <w:b/>
        </w:rPr>
        <w:t>（高频）</w:t>
      </w:r>
    </w:p>
    <w:p>
      <w:r>
        <w:t>699. 现在听起来非常柔和悦耳。</w:t>
      </w:r>
      <w:r>
        <w:rPr>
          <w:b/>
        </w:rPr>
        <w:t>（中频）</w:t>
      </w:r>
    </w:p>
    <w:p>
      <w:r>
        <w:t>700. 现在听起来非常柔和悦耳。</w:t>
      </w:r>
      <w:r>
        <w:rPr>
          <w:b/>
        </w:rPr>
        <w:t>（低频）</w:t>
      </w:r>
    </w:p>
    <w:p>
      <w:r>
        <w:t>701. 怎么感觉听起来这么闷？</w:t>
      </w:r>
      <w:r>
        <w:rPr>
          <w:b/>
        </w:rPr>
        <w:t>（中频）</w:t>
      </w:r>
    </w:p>
    <w:p>
      <w:r>
        <w:t>702. How come it sounds so muffled?</w:t>
      </w:r>
      <w:r>
        <w:rPr>
          <w:b/>
        </w:rPr>
        <w:t>（低频）</w:t>
      </w:r>
    </w:p>
    <w:p>
      <w:r>
        <w:t>703. How come it sounds so muffled?</w:t>
      </w:r>
      <w:r>
        <w:rPr>
          <w:b/>
        </w:rPr>
        <w:t>（中频）</w:t>
      </w:r>
    </w:p>
    <w:p>
      <w:r>
        <w:t>704. How come it sounds so muffled?</w:t>
      </w:r>
      <w:r>
        <w:rPr>
          <w:b/>
        </w:rPr>
        <w:t>（压缩）</w:t>
      </w:r>
    </w:p>
    <w:p>
      <w:r>
        <w:t>705. 怎么感觉听起来这么清晰？</w:t>
      </w:r>
      <w:r>
        <w:rPr>
          <w:b/>
        </w:rPr>
        <w:t>（高频）</w:t>
      </w:r>
    </w:p>
    <w:p>
      <w:r>
        <w:t>706. 怎么感觉听起来这么清晰？</w:t>
      </w:r>
      <w:r>
        <w:rPr>
          <w:b/>
        </w:rPr>
        <w:t>（中频）</w:t>
      </w:r>
    </w:p>
    <w:p>
      <w:r>
        <w:t>707. 怎么感觉听起来这么清晰？</w:t>
      </w:r>
      <w:r>
        <w:rPr>
          <w:b/>
        </w:rPr>
        <w:t>（低频）</w:t>
      </w:r>
    </w:p>
    <w:p>
      <w:r>
        <w:t>708. 感觉听起来质感沙沙的。</w:t>
      </w:r>
      <w:r>
        <w:rPr>
          <w:b/>
        </w:rPr>
        <w:t>（高频）</w:t>
      </w:r>
    </w:p>
    <w:p>
      <w:r>
        <w:t>709. 感觉听起来质感沙沙的。</w:t>
      </w:r>
      <w:r>
        <w:rPr>
          <w:b/>
        </w:rPr>
        <w:t>（中频）</w:t>
      </w:r>
    </w:p>
    <w:p>
      <w:r>
        <w:t>710. 感觉听起来质感沙沙的。</w:t>
      </w:r>
      <w:r>
        <w:rPr>
          <w:b/>
        </w:rPr>
        <w:t>（低频）</w:t>
      </w:r>
    </w:p>
    <w:p>
      <w:r>
        <w:t>711. It feels like the sound has a gritty texture.</w:t>
      </w:r>
      <w:r>
        <w:rPr>
          <w:b/>
        </w:rPr>
        <w:t>（中频）</w:t>
      </w:r>
    </w:p>
    <w:p>
      <w:r>
        <w:t>712. It feels like the sound has a gritty texture.</w:t>
      </w:r>
      <w:r>
        <w:rPr>
          <w:b/>
        </w:rPr>
        <w:t>（低频）</w:t>
      </w:r>
    </w:p>
    <w:p>
      <w:r>
        <w:t>713. 感觉听起来质感非常平滑。</w:t>
      </w:r>
      <w:r>
        <w:rPr>
          <w:b/>
        </w:rPr>
        <w:t>（高频）</w:t>
      </w:r>
    </w:p>
    <w:p>
      <w:r>
        <w:t>714. 感觉听起来质感非常平滑。</w:t>
      </w:r>
      <w:r>
        <w:rPr>
          <w:b/>
        </w:rPr>
        <w:t>（中频）</w:t>
      </w:r>
    </w:p>
    <w:p>
      <w:r>
        <w:t>715. 感觉听起来质感非常平滑。</w:t>
      </w:r>
      <w:r>
        <w:rPr>
          <w:b/>
        </w:rPr>
        <w:t>（低频）</w:t>
      </w:r>
    </w:p>
    <w:p>
      <w:r>
        <w:t>716. 能帮我弄得更活跃一点吗？听起来有点沉闷。</w:t>
      </w:r>
      <w:r>
        <w:rPr>
          <w:b/>
        </w:rPr>
        <w:t>（中频）</w:t>
      </w:r>
    </w:p>
    <w:p>
      <w:r>
        <w:t>717. Could you make it a bit more lively? It sounds a bit dull.</w:t>
      </w:r>
      <w:r>
        <w:rPr>
          <w:b/>
        </w:rPr>
        <w:t>（高频）</w:t>
      </w:r>
    </w:p>
    <w:p>
      <w:r>
        <w:t>718. Could you make it a bit more lively? It sounds a bit dull.</w:t>
      </w:r>
      <w:r>
        <w:rPr>
          <w:b/>
        </w:rPr>
        <w:t>（中频）</w:t>
      </w:r>
    </w:p>
    <w:p>
      <w:r>
        <w:t>719. Could you make it a bit more lively? It sounds a bit dull.</w:t>
      </w:r>
      <w:r>
        <w:rPr>
          <w:b/>
        </w:rPr>
        <w:t>（压缩）</w:t>
      </w:r>
    </w:p>
    <w:p>
      <w:r>
        <w:t>720. 请让它更加平静一些吧，现在感觉太活泼了。</w:t>
      </w:r>
      <w:r>
        <w:rPr>
          <w:b/>
        </w:rPr>
        <w:t>（压缩）</w:t>
      </w:r>
    </w:p>
    <w:p>
      <w:r>
        <w:t>721. 请让它更加平静一些吧，现在感觉太活泼了。</w:t>
      </w:r>
      <w:r>
        <w:rPr>
          <w:b/>
        </w:rPr>
        <w:t>（reverb）</w:t>
      </w:r>
    </w:p>
    <w:p>
      <w:r>
        <w:t>722. 请让它更加平静一些吧，现在感觉太活泼了。</w:t>
      </w:r>
      <w:r>
        <w:rPr>
          <w:b/>
        </w:rPr>
        <w:t>（声场）</w:t>
      </w:r>
    </w:p>
    <w:p>
      <w:r>
        <w:t>723. 感觉听起来有种在打电话的感觉，哈哈哈哈哈。</w:t>
      </w:r>
      <w:r>
        <w:rPr>
          <w:b/>
        </w:rPr>
        <w:t>（高频）</w:t>
      </w:r>
    </w:p>
    <w:p>
      <w:r>
        <w:t>724. It feels like there's a sense of listening to a phone call, hahaha.</w:t>
      </w:r>
      <w:r>
        <w:rPr>
          <w:b/>
        </w:rPr>
        <w:t>（高频）</w:t>
      </w:r>
    </w:p>
    <w:p>
      <w:r>
        <w:t>725. It feels like there's a sense of listening to a phone call, hahaha.</w:t>
      </w:r>
      <w:r>
        <w:rPr>
          <w:b/>
        </w:rPr>
        <w:t>（中频）</w:t>
      </w:r>
    </w:p>
    <w:p>
      <w:r>
        <w:t>726. It feels like there's a sense of listening to a phone call, hahaha.</w:t>
      </w:r>
      <w:r>
        <w:rPr>
          <w:b/>
        </w:rPr>
        <w:t>（低频）</w:t>
      </w:r>
    </w:p>
    <w:p>
      <w:r>
        <w:t>727. 怎么觉得听起来完全没有在打电话的那种感觉呢，一点都不像。</w:t>
      </w:r>
      <w:r>
        <w:rPr>
          <w:b/>
        </w:rPr>
        <w:t>（高频）</w:t>
      </w:r>
    </w:p>
    <w:p>
      <w:r>
        <w:t>728. 感觉就像是我的生活中剥离出了那个伴奏一样，像是两个没有融合在一起的独立实体。</w:t>
      </w:r>
      <w:r>
        <w:rPr>
          <w:b/>
        </w:rPr>
        <w:t>（声场）</w:t>
      </w:r>
    </w:p>
    <w:p>
      <w:r>
        <w:t>729. 感觉就像是我的生活中剥离出了那个伴奏一样，像是两个没有融合在一起的独立实体。</w:t>
      </w:r>
      <w:r>
        <w:rPr>
          <w:b/>
        </w:rPr>
        <w:t>（音量）</w:t>
      </w:r>
    </w:p>
    <w:p>
      <w:r>
        <w:t>730. It feels as if the accompaniment has been stripped away from my life, like two separate entities that haven't blended together.</w:t>
      </w:r>
      <w:r>
        <w:rPr>
          <w:b/>
        </w:rPr>
        <w:t>（声场）</w:t>
      </w:r>
    </w:p>
    <w:p>
      <w:r>
        <w:t>731. It feels as if the accompaniment has been stripped away from my life, like two separate entities that haven't blended together.</w:t>
      </w:r>
      <w:r>
        <w:rPr>
          <w:b/>
        </w:rPr>
        <w:t>（中频）</w:t>
      </w:r>
    </w:p>
    <w:p>
      <w:r>
        <w:t>732. It feels as if the accompaniment has been stripped away from my life, like two separate entities that haven't blended together.</w:t>
      </w:r>
      <w:r>
        <w:rPr>
          <w:b/>
        </w:rPr>
        <w:t>（低频）</w:t>
      </w:r>
    </w:p>
    <w:p>
      <w:r>
        <w:t>733. 就像我的生活与那个伴奏完美地融为一体，彼此之间没有任何分离感。</w:t>
      </w:r>
      <w:r>
        <w:rPr>
          <w:b/>
        </w:rPr>
        <w:t>（reverb）</w:t>
      </w:r>
    </w:p>
    <w:p>
      <w:r>
        <w:t>734. 就像我的生活与那个伴奏完美地融为一体，彼此之间没有任何分离感。</w:t>
      </w:r>
      <w:r>
        <w:rPr>
          <w:b/>
        </w:rPr>
        <w:t>（声场）</w:t>
      </w:r>
    </w:p>
    <w:p>
      <w:r>
        <w:t>735. 让它再薄一点</w:t>
      </w:r>
      <w:r>
        <w:rPr>
          <w:b/>
        </w:rPr>
        <w:t>（高频）</w:t>
      </w:r>
    </w:p>
    <w:p>
      <w:r>
        <w:t>736. 让它再薄一点</w:t>
      </w:r>
      <w:r>
        <w:rPr>
          <w:b/>
        </w:rPr>
        <w:t>（中频）</w:t>
      </w:r>
    </w:p>
    <w:p>
      <w:r>
        <w:t>737. Make it a bit thinner</w:t>
      </w:r>
      <w:r>
        <w:rPr>
          <w:b/>
        </w:rPr>
        <w:t>（高频）</w:t>
      </w:r>
    </w:p>
    <w:p>
      <w:r>
        <w:t>738. Make it a bit thinner</w:t>
      </w:r>
      <w:r>
        <w:rPr>
          <w:b/>
        </w:rPr>
        <w:t>（中频）</w:t>
      </w:r>
    </w:p>
    <w:p>
      <w:r>
        <w:t>739. 让它更厚一些</w:t>
      </w:r>
      <w:r>
        <w:rPr>
          <w:b/>
        </w:rPr>
        <w:t>（中频）</w:t>
      </w:r>
    </w:p>
    <w:p>
      <w:r>
        <w:t>740. 然后增加更多的延迟。</w:t>
      </w:r>
      <w:r>
        <w:rPr>
          <w:b/>
        </w:rPr>
        <w:t>（reverb）</w:t>
      </w:r>
    </w:p>
    <w:p>
      <w:r>
        <w:t>741. Then add more delay.</w:t>
      </w:r>
      <w:r>
        <w:rPr>
          <w:b/>
        </w:rPr>
        <w:t>（reverb）</w:t>
      </w:r>
    </w:p>
    <w:p>
      <w:r>
        <w:t>742. 然后减少delay。</w:t>
      </w:r>
      <w:r>
        <w:rPr>
          <w:b/>
        </w:rPr>
        <w:t>（reverb）</w:t>
      </w:r>
    </w:p>
    <w:p>
      <w:r>
        <w:t>743. 然后减少delay。</w:t>
      </w:r>
      <w:r>
        <w:rPr>
          <w:b/>
        </w:rPr>
        <w:t>（声场）</w:t>
      </w:r>
    </w:p>
    <w:p>
      <w:r>
        <w:t>744. 其实有那种声音特别薄，然后有一点刺耳的感觉。</w:t>
      </w:r>
      <w:r>
        <w:rPr>
          <w:b/>
        </w:rPr>
        <w:t>（高频）</w:t>
      </w:r>
    </w:p>
    <w:p>
      <w:r>
        <w:t>745. Actually, there's this kind of sound that is particularly thin and has a slightly piercing quality to it.</w:t>
      </w:r>
      <w:r>
        <w:rPr>
          <w:b/>
        </w:rPr>
        <w:t>（高频）</w:t>
      </w:r>
    </w:p>
    <w:p>
      <w:r>
        <w:t>746. Actually, there's this kind of sound that is particularly thin and has a slightly piercing quality to it.</w:t>
      </w:r>
      <w:r>
        <w:rPr>
          <w:b/>
        </w:rPr>
        <w:t>（压缩）</w:t>
      </w:r>
    </w:p>
    <w:p>
      <w:r>
        <w:t>747. 实际上，想要的是那种非常饱满且听起来柔和舒适的声音。</w:t>
      </w:r>
      <w:r>
        <w:rPr>
          <w:b/>
        </w:rPr>
        <w:t>（中频）</w:t>
      </w:r>
    </w:p>
    <w:p>
      <w:r>
        <w:t>748. 实际上，想要的是那种非常饱满且听起来柔和舒适的声音。</w:t>
      </w:r>
      <w:r>
        <w:rPr>
          <w:b/>
        </w:rPr>
        <w:t>（低频）</w:t>
      </w:r>
    </w:p>
    <w:p>
      <w:r>
        <w:t>749. 实际上，想要的是那种非常饱满且听起来柔和舒适的声音。</w:t>
      </w:r>
      <w:r>
        <w:rPr>
          <w:b/>
        </w:rPr>
        <w:t>（压缩）</w:t>
      </w:r>
    </w:p>
    <w:p>
      <w:r>
        <w:t>750. 让它稍微更跳跃一点。</w:t>
      </w:r>
      <w:r>
        <w:rPr>
          <w:b/>
        </w:rPr>
        <w:t>（高频）</w:t>
      </w:r>
    </w:p>
    <w:p>
      <w:r>
        <w:t>751. 让它稍微更跳跃一点。</w:t>
      </w:r>
      <w:r>
        <w:rPr>
          <w:b/>
        </w:rPr>
        <w:t>（压缩）</w:t>
      </w:r>
    </w:p>
    <w:p>
      <w:r>
        <w:t>752. Make it a bit more bouncy.</w:t>
      </w:r>
      <w:r>
        <w:rPr>
          <w:b/>
        </w:rPr>
        <w:t>（低频）</w:t>
      </w:r>
    </w:p>
    <w:p>
      <w:r>
        <w:t>753. Make it a bit more bouncy.</w:t>
      </w:r>
      <w:r>
        <w:rPr>
          <w:b/>
        </w:rPr>
        <w:t>（压缩）</w:t>
      </w:r>
    </w:p>
    <w:p>
      <w:r>
        <w:t>754. 让它更加平稳一些。</w:t>
      </w:r>
      <w:r>
        <w:rPr>
          <w:b/>
        </w:rPr>
        <w:t>（压缩）</w:t>
      </w:r>
    </w:p>
    <w:p>
      <w:r>
        <w:t>755. 让它更加平稳一些。</w:t>
      </w:r>
      <w:r>
        <w:rPr>
          <w:b/>
        </w:rPr>
        <w:t>（音量）</w:t>
      </w:r>
    </w:p>
    <w:p>
      <w:r>
        <w:t>756. 人声还是有点厚重。</w:t>
      </w:r>
      <w:r>
        <w:rPr>
          <w:b/>
        </w:rPr>
        <w:t>（中频）</w:t>
      </w:r>
    </w:p>
    <w:p>
      <w:r>
        <w:t>757. The vocals are still a bit thick.</w:t>
      </w:r>
      <w:r>
        <w:rPr>
          <w:b/>
        </w:rPr>
        <w:t>（中频）</w:t>
      </w:r>
    </w:p>
    <w:p>
      <w:r>
        <w:t>758. The vocals are still a bit thick.</w:t>
      </w:r>
      <w:r>
        <w:rPr>
          <w:b/>
        </w:rPr>
        <w:t>（压缩）</w:t>
      </w:r>
    </w:p>
    <w:p>
      <w:r>
        <w:t>759. 人声还是有点薄。</w:t>
      </w:r>
      <w:r>
        <w:rPr>
          <w:b/>
        </w:rPr>
        <w:t>（中频）</w:t>
      </w:r>
    </w:p>
    <w:p>
      <w:r>
        <w:t>760. 人声还是有点薄。</w:t>
      </w:r>
      <w:r>
        <w:rPr>
          <w:b/>
        </w:rPr>
        <w:t>（低频）</w:t>
      </w:r>
    </w:p>
    <w:p>
      <w:r>
        <w:t>761. A bit abrupt, sudden</w:t>
      </w:r>
      <w:r>
        <w:rPr>
          <w:b/>
        </w:rPr>
        <w:t>（压缩）</w:t>
      </w:r>
    </w:p>
    <w:p>
      <w:r>
        <w:t>762. A bit abrupt, sudden</w:t>
      </w:r>
      <w:r>
        <w:rPr>
          <w:b/>
        </w:rPr>
        <w:t>（音量）</w:t>
      </w:r>
    </w:p>
    <w:p>
      <w:r>
        <w:t>763. 非常平滑，渐进 这样处理后，既保留了原句的意思，也给出了其相反意思的表达。希望这对你的混音项目有所帮助！如果还有其他需求或更具体的调整，请随时告诉我。</w:t>
      </w:r>
      <w:r>
        <w:rPr>
          <w:b/>
        </w:rPr>
        <w:t>（中频）</w:t>
      </w:r>
    </w:p>
    <w:p>
      <w:r>
        <w:t>764. 非常平滑，渐进 这样处理后，既保留了原句的意思，也给出了其相反意思的表达。希望这对你的混音项目有所帮助！如果还有其他需求或更具体的调整，请随时告诉我。</w:t>
      </w:r>
      <w:r>
        <w:rPr>
          <w:b/>
        </w:rPr>
        <w:t>（reverb）</w:t>
      </w:r>
    </w:p>
    <w:p>
      <w:r>
        <w:t>765. 压缩器感觉有点太强了。</w:t>
      </w:r>
      <w:r>
        <w:rPr>
          <w:b/>
        </w:rPr>
        <w:t>（压缩）</w:t>
      </w:r>
    </w:p>
    <w:p>
      <w:r>
        <w:t>766. The compressor feels a bit too strong.</w:t>
      </w:r>
      <w:r>
        <w:rPr>
          <w:b/>
        </w:rPr>
        <w:t>（压缩）</w:t>
      </w:r>
    </w:p>
    <w:p>
      <w:r>
        <w:t>767. 压缩器感觉不够强。</w:t>
      </w:r>
      <w:r>
        <w:rPr>
          <w:b/>
        </w:rPr>
        <w:t>（压缩）</w:t>
      </w:r>
    </w:p>
    <w:p>
      <w:r>
        <w:t>768. 感觉可以再尖锐一点。</w:t>
      </w:r>
      <w:r>
        <w:rPr>
          <w:b/>
        </w:rPr>
        <w:t>（高频）</w:t>
      </w:r>
    </w:p>
    <w:p>
      <w:r>
        <w:t>769. It feels like it could be a bit sharper.</w:t>
      </w:r>
      <w:r>
        <w:rPr>
          <w:b/>
        </w:rPr>
        <w:t>（高频）</w:t>
      </w:r>
    </w:p>
    <w:p>
      <w:r>
        <w:t>770. 感觉可以更柔和一些。</w:t>
      </w:r>
      <w:r>
        <w:rPr>
          <w:b/>
        </w:rPr>
        <w:t>（压缩）</w:t>
      </w:r>
    </w:p>
    <w:p>
      <w:r>
        <w:t>771. 感觉可以更柔和一些。</w:t>
      </w:r>
      <w:r>
        <w:rPr>
          <w:b/>
        </w:rPr>
        <w:t>（reverb）</w:t>
      </w:r>
    </w:p>
    <w:p>
      <w:r>
        <w:t>772. 感觉可以更柔和一些。</w:t>
      </w:r>
      <w:r>
        <w:rPr>
          <w:b/>
        </w:rPr>
        <w:t>（音量）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