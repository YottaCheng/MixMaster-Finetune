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1:06-1:17感觉声音没有空间感1:06之前感觉声音像在ktv 1:06之后感觉在录音棚</w:t>
      </w:r>
    </w:p>
    <w:p>
      <w:r>
        <w:t>2. Autotune挂的重了</w:t>
      </w:r>
    </w:p>
    <w:p>
      <w:r>
        <w:t>3. Bass大过人声了</w:t>
      </w:r>
    </w:p>
    <w:p>
      <w:r>
        <w:t>4. Intro部分人声在伴奏后面</w:t>
      </w:r>
    </w:p>
    <w:p>
      <w:r>
        <w:t>5. adibs的也可以小声一点</w:t>
      </w:r>
    </w:p>
    <w:p>
      <w:r>
        <w:t>6. 中低的部分饱和感比较重然后导致中低很厚浑浊</w:t>
      </w:r>
    </w:p>
    <w:p>
      <w:r>
        <w:t>7. 乐器独奏时人声让开</w:t>
      </w:r>
    </w:p>
    <w:p>
      <w:r>
        <w:t>8. 人声凸出来吧</w:t>
      </w:r>
    </w:p>
    <w:p>
      <w:r>
        <w:t>9. 人声可以控制一点高频，再去去齿音，听着挺亮的</w:t>
      </w:r>
    </w:p>
    <w:p>
      <w:r>
        <w:t>10. 人声就被埋在下面了</w:t>
      </w:r>
    </w:p>
    <w:p>
      <w:r>
        <w:t>11. 人声更圆润一点</w:t>
      </w:r>
    </w:p>
    <w:p>
      <w:r>
        <w:t>12. 人声更贴耳一点</w:t>
      </w:r>
    </w:p>
    <w:p>
      <w:r>
        <w:t>13. 人声离耳朵远一点</w:t>
      </w:r>
    </w:p>
    <w:p>
      <w:r>
        <w:t>14. 人声跟伴奏不贴</w:t>
      </w:r>
    </w:p>
    <w:p>
      <w:r>
        <w:t>15. 但是感觉你的声音飘在beat上</w:t>
      </w:r>
    </w:p>
    <w:p>
      <w:r>
        <w:t>16. 但是音量的话差不多就是你那效果你可以做区别一点</w:t>
      </w:r>
    </w:p>
    <w:p>
      <w:r>
        <w:t>17. 切的还是有点猛了，气势好像没了</w:t>
      </w:r>
    </w:p>
    <w:p>
      <w:r>
        <w:t>18. 句头被压了</w:t>
      </w:r>
    </w:p>
    <w:p>
      <w:r>
        <w:t>19. 可以再干净一点</w:t>
      </w:r>
    </w:p>
    <w:p>
      <w:r>
        <w:t>20. 可能被压的太凶之后，显得听着很弱</w:t>
      </w:r>
    </w:p>
    <w:p>
      <w:r>
        <w:t>21. 声场再贴一点</w:t>
      </w:r>
    </w:p>
    <w:p>
      <w:r>
        <w:t>22. 声音干净一点别太电</w:t>
      </w:r>
    </w:p>
    <w:p>
      <w:r>
        <w:t>23. 女生做的更甜一点</w:t>
      </w:r>
    </w:p>
    <w:p>
      <w:r>
        <w:t>24. 就是感觉那种连贯一点</w:t>
      </w:r>
    </w:p>
    <w:p>
      <w:r>
        <w:t>25. 就是混的太干了</w:t>
      </w:r>
    </w:p>
    <w:p>
      <w:r>
        <w:t>26. 想的在稍微弄稍微 “滑” 一点</w:t>
      </w:r>
    </w:p>
    <w:p>
      <w:r>
        <w:t>27. 想要人声再宽一点别聚集在中间</w:t>
      </w:r>
    </w:p>
    <w:p>
      <w:r>
        <w:t>28. 想要后朋克的颓废感</w:t>
      </w:r>
    </w:p>
    <w:p>
      <w:r>
        <w:t>29. 想要在教堂里的混响听感</w:t>
      </w:r>
    </w:p>
    <w:p>
      <w:r>
        <w:t>30. 想要整体有磁性</w:t>
      </w:r>
    </w:p>
    <w:p>
      <w:r>
        <w:t>31. 感觉有点人声浮在伴奏上 没有沉下去</w:t>
      </w:r>
    </w:p>
    <w:p>
      <w:r>
        <w:t>32. 感觉空间感稍微小一点好</w:t>
      </w:r>
    </w:p>
    <w:p>
      <w:r>
        <w:t>33. 整体人声可以大一点现在伴奏好像有点大</w:t>
      </w:r>
    </w:p>
    <w:p>
      <w:r>
        <w:t>34. 整体人声可以稍微往后拖一点点，现在听感上有一些前置了，想整体更layback感一些</w:t>
      </w:r>
    </w:p>
    <w:p>
      <w:r>
        <w:t>35. 是不是有点闷</w:t>
      </w:r>
    </w:p>
    <w:p>
      <w:r>
        <w:t>36. 有没有立体感</w:t>
      </w:r>
    </w:p>
    <w:p>
      <w:r>
        <w:t>37. 混低一点吧</w:t>
      </w:r>
    </w:p>
    <w:p>
      <w:r>
        <w:t>38. 混弱一点</w:t>
      </w:r>
    </w:p>
    <w:p>
      <w:r>
        <w:t>39. 然后hook 的有些大喘气弱化一下</w:t>
      </w:r>
    </w:p>
    <w:p>
      <w:r>
        <w:t>40. 然后伴奏声音有点小</w:t>
      </w:r>
    </w:p>
    <w:p>
      <w:r>
        <w:t>41. 然后我的鼻音能帮我去一点吧</w:t>
      </w:r>
    </w:p>
    <w:p>
      <w:r>
        <w:t>42. 电话音那段空间感可以更足一点然后声音往后</w:t>
      </w:r>
    </w:p>
    <w:p>
      <w:r>
        <w:t>43. 能加什么给整的干净一点不</w:t>
      </w:r>
    </w:p>
    <w:p>
      <w:r>
        <w:t>44. 能量主要集中在中和高了伴奏的中频和高频可以控制一下</w:t>
      </w:r>
    </w:p>
    <w:p>
      <w:r>
        <w:t>45. 还是声场拓宽一点做区别处理</w:t>
      </w:r>
    </w:p>
    <w:p>
      <w:r>
        <w:t>46. 还是少加点增加空间感</w:t>
      </w:r>
    </w:p>
    <w:p>
      <w:r>
        <w:t>47. 还有啦啦啦调虚幻一点</w:t>
      </w:r>
    </w:p>
    <w:p>
      <w:r>
        <w:t>48. 还有就是整首歌的空间感可以再足一点</w:t>
      </w:r>
    </w:p>
    <w:p>
      <w:r>
        <w:t>49. 音色再出来一点更punchy一点</w:t>
      </w:r>
    </w:p>
    <w:p>
      <w:r>
        <w:t>50. 颗粒感太强了有点粗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